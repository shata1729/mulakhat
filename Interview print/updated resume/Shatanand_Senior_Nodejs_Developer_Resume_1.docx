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A0518" w14:textId="1F3113C6" w:rsidR="008537DD" w:rsidRPr="00A77020" w:rsidRDefault="004022D3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0" w:name="_Hlk172730526"/>
      <w:bookmarkEnd w:id="0"/>
      <w:r w:rsidRPr="00A77020">
        <w:rPr>
          <w:rFonts w:ascii="Times New Roman" w:hAnsi="Times New Roman" w:cs="Times New Roman"/>
          <w:sz w:val="22"/>
          <w:szCs w:val="22"/>
        </w:rPr>
        <w:t>Shatanand Patil</w:t>
      </w:r>
    </w:p>
    <w:p w14:paraId="3156E76E" w14:textId="77777777" w:rsidR="003230C5" w:rsidRPr="00A77020" w:rsidRDefault="003230C5">
      <w:pPr>
        <w:rPr>
          <w:rFonts w:ascii="Times New Roman" w:hAnsi="Times New Roman" w:cs="Times New Roman"/>
        </w:rPr>
        <w:sectPr w:rsidR="003230C5" w:rsidRPr="00A77020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054AE26" w14:textId="29127AC1" w:rsidR="003F458C" w:rsidRPr="00A77020" w:rsidRDefault="00051D32" w:rsidP="003F458C">
      <w:pPr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</w:rPr>
        <w:t>Email</w:t>
      </w:r>
      <w:r w:rsidR="004022D3" w:rsidRPr="00A77020">
        <w:rPr>
          <w:rFonts w:ascii="Times New Roman" w:hAnsi="Times New Roman" w:cs="Times New Roman"/>
        </w:rPr>
        <w:t xml:space="preserve">: shata1729@gmail.com </w:t>
      </w:r>
      <w:r w:rsidR="004022D3" w:rsidRPr="00A77020">
        <w:rPr>
          <w:rFonts w:ascii="Times New Roman" w:hAnsi="Times New Roman" w:cs="Times New Roman"/>
        </w:rPr>
        <w:br/>
      </w:r>
      <w:r w:rsidRPr="00A77020">
        <w:rPr>
          <w:rFonts w:ascii="Times New Roman" w:hAnsi="Times New Roman" w:cs="Times New Roman"/>
        </w:rPr>
        <w:t>Phone</w:t>
      </w:r>
      <w:r w:rsidR="003230C5" w:rsidRPr="00A77020">
        <w:rPr>
          <w:rFonts w:ascii="Times New Roman" w:hAnsi="Times New Roman" w:cs="Times New Roman"/>
        </w:rPr>
        <w:t xml:space="preserve">: </w:t>
      </w:r>
      <w:r w:rsidR="009E52A8" w:rsidRPr="00A77020">
        <w:rPr>
          <w:rFonts w:ascii="Times New Roman" w:hAnsi="Times New Roman" w:cs="Times New Roman"/>
        </w:rPr>
        <w:t xml:space="preserve">+91 </w:t>
      </w:r>
      <w:r w:rsidR="003230C5" w:rsidRPr="00A77020">
        <w:rPr>
          <w:rFonts w:ascii="Times New Roman" w:hAnsi="Times New Roman" w:cs="Times New Roman"/>
        </w:rPr>
        <w:t>9762667901</w:t>
      </w:r>
      <w:r w:rsidR="003230C5" w:rsidRPr="00A77020">
        <w:rPr>
          <w:rFonts w:ascii="Times New Roman" w:hAnsi="Times New Roman" w:cs="Times New Roman"/>
        </w:rPr>
        <w:br/>
      </w:r>
      <w:r w:rsidR="003F458C" w:rsidRPr="00A77020">
        <w:rPr>
          <w:rStyle w:val="Heading3Char"/>
          <w:rFonts w:ascii="Times New Roman" w:hAnsi="Times New Roman" w:cs="Times New Roman"/>
        </w:rPr>
        <w:t>LinkedIn</w:t>
      </w:r>
      <w:r w:rsidR="003F458C" w:rsidRPr="00A77020">
        <w:rPr>
          <w:rFonts w:ascii="Times New Roman" w:hAnsi="Times New Roman" w:cs="Times New Roman"/>
        </w:rPr>
        <w:t>: https://www.linkedin.com/in/shatanand-patil-7a016716/</w:t>
      </w:r>
      <w:r w:rsidR="003F458C" w:rsidRPr="00A77020">
        <w:rPr>
          <w:rFonts w:ascii="Times New Roman" w:hAnsi="Times New Roman" w:cs="Times New Roman"/>
        </w:rPr>
        <w:br/>
      </w:r>
      <w:r w:rsidR="003F458C" w:rsidRPr="00A77020">
        <w:rPr>
          <w:rStyle w:val="Heading3Char"/>
          <w:rFonts w:ascii="Times New Roman" w:hAnsi="Times New Roman" w:cs="Times New Roman"/>
        </w:rPr>
        <w:t>GitHub</w:t>
      </w:r>
      <w:r w:rsidR="003F458C" w:rsidRPr="00A77020">
        <w:rPr>
          <w:rFonts w:ascii="Times New Roman" w:hAnsi="Times New Roman" w:cs="Times New Roman"/>
        </w:rPr>
        <w:t>: https://github.com/shata1729</w:t>
      </w:r>
    </w:p>
    <w:p w14:paraId="3641D1B3" w14:textId="407A8C73" w:rsidR="003230C5" w:rsidRPr="00A77020" w:rsidRDefault="003230C5" w:rsidP="004C275A">
      <w:pPr>
        <w:jc w:val="right"/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  <w:noProof/>
          <w:lang w:val="en-IN" w:eastAsia="en-IN" w:bidi="mr-IN"/>
        </w:rPr>
        <w:drawing>
          <wp:inline distT="0" distB="0" distL="0" distR="0" wp14:anchorId="3E05D355" wp14:editId="4EDE849A">
            <wp:extent cx="1114425" cy="1114425"/>
            <wp:effectExtent l="0" t="0" r="0" b="9525"/>
            <wp:docPr id="1" name="Picture 1" descr="C:\Users\owner\Downloads\aws-certified-developer-associat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ownloads\aws-certified-developer-associ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6FCE6" w14:textId="77777777" w:rsidR="003230C5" w:rsidRPr="00A77020" w:rsidRDefault="003230C5">
      <w:pPr>
        <w:pStyle w:val="Heading2"/>
        <w:rPr>
          <w:rFonts w:ascii="Times New Roman" w:hAnsi="Times New Roman" w:cs="Times New Roman"/>
          <w:sz w:val="22"/>
          <w:szCs w:val="22"/>
        </w:rPr>
        <w:sectPr w:rsidR="003230C5" w:rsidRPr="00A77020" w:rsidSect="003230C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00A31B2B" w14:textId="2CA6C05B" w:rsidR="008537DD" w:rsidRPr="00A77020" w:rsidRDefault="00457DFD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77020">
        <w:rPr>
          <w:rFonts w:ascii="Times New Roman" w:hAnsi="Times New Roman" w:cs="Times New Roman"/>
          <w:sz w:val="22"/>
          <w:szCs w:val="22"/>
        </w:rPr>
        <w:t>Professional Summary</w:t>
      </w:r>
    </w:p>
    <w:p w14:paraId="5C610A5E" w14:textId="39C90053" w:rsidR="009011C2" w:rsidRPr="00A77020" w:rsidRDefault="00457DFD" w:rsidP="009011C2">
      <w:pPr>
        <w:jc w:val="both"/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</w:rPr>
        <w:t>Enthusiastic and highly skilled Node.js developer with</w:t>
      </w:r>
      <w:r w:rsidR="007F42B4" w:rsidRPr="00A77020">
        <w:rPr>
          <w:rFonts w:ascii="Times New Roman" w:hAnsi="Times New Roman" w:cs="Times New Roman"/>
        </w:rPr>
        <w:t xml:space="preserve"> more than</w:t>
      </w:r>
      <w:r w:rsidRPr="00A77020">
        <w:rPr>
          <w:rFonts w:ascii="Times New Roman" w:hAnsi="Times New Roman" w:cs="Times New Roman"/>
        </w:rPr>
        <w:t xml:space="preserve"> 5 years of experience in designing, developing, and deploying robust web applications</w:t>
      </w:r>
      <w:r w:rsidR="008E339F" w:rsidRPr="00A77020">
        <w:rPr>
          <w:rFonts w:ascii="Times New Roman" w:hAnsi="Times New Roman" w:cs="Times New Roman"/>
        </w:rPr>
        <w:t xml:space="preserve"> and te</w:t>
      </w:r>
      <w:r w:rsidR="004357CB" w:rsidRPr="00A77020">
        <w:rPr>
          <w:rFonts w:ascii="Times New Roman" w:hAnsi="Times New Roman" w:cs="Times New Roman"/>
        </w:rPr>
        <w:t>l</w:t>
      </w:r>
      <w:r w:rsidR="008E339F" w:rsidRPr="00A77020">
        <w:rPr>
          <w:rFonts w:ascii="Times New Roman" w:hAnsi="Times New Roman" w:cs="Times New Roman"/>
        </w:rPr>
        <w:t xml:space="preserve">ecommunication systems. Proficient in SIP protocols, </w:t>
      </w:r>
      <w:proofErr w:type="spellStart"/>
      <w:r w:rsidR="008E339F" w:rsidRPr="00A77020">
        <w:rPr>
          <w:rFonts w:ascii="Times New Roman" w:hAnsi="Times New Roman" w:cs="Times New Roman"/>
        </w:rPr>
        <w:t>FreeSWITCH</w:t>
      </w:r>
      <w:proofErr w:type="spellEnd"/>
      <w:r w:rsidR="008E339F" w:rsidRPr="00A77020">
        <w:rPr>
          <w:rFonts w:ascii="Times New Roman" w:hAnsi="Times New Roman" w:cs="Times New Roman"/>
        </w:rPr>
        <w:t>, and various JavaScript frameworks</w:t>
      </w:r>
      <w:r w:rsidR="003717B3">
        <w:rPr>
          <w:rFonts w:ascii="Times New Roman" w:hAnsi="Times New Roman" w:cs="Times New Roman"/>
        </w:rPr>
        <w:t xml:space="preserve"> such as </w:t>
      </w:r>
      <w:proofErr w:type="spellStart"/>
      <w:r w:rsidR="003717B3">
        <w:rPr>
          <w:rFonts w:ascii="Times New Roman" w:hAnsi="Times New Roman" w:cs="Times New Roman"/>
        </w:rPr>
        <w:t>ExpressJS</w:t>
      </w:r>
      <w:proofErr w:type="spellEnd"/>
      <w:r w:rsidR="003717B3">
        <w:rPr>
          <w:rFonts w:ascii="Times New Roman" w:hAnsi="Times New Roman" w:cs="Times New Roman"/>
        </w:rPr>
        <w:t xml:space="preserve">, </w:t>
      </w:r>
      <w:proofErr w:type="spellStart"/>
      <w:r w:rsidR="003717B3">
        <w:rPr>
          <w:rFonts w:ascii="Times New Roman" w:hAnsi="Times New Roman" w:cs="Times New Roman"/>
        </w:rPr>
        <w:t>NestJSs</w:t>
      </w:r>
      <w:proofErr w:type="spellEnd"/>
      <w:r w:rsidR="008E339F" w:rsidRPr="00A77020">
        <w:rPr>
          <w:rFonts w:ascii="Times New Roman" w:hAnsi="Times New Roman" w:cs="Times New Roman"/>
        </w:rPr>
        <w:t>.</w:t>
      </w:r>
      <w:r w:rsidR="00176682" w:rsidRPr="00A77020">
        <w:rPr>
          <w:rFonts w:ascii="Times New Roman" w:hAnsi="Times New Roman" w:cs="Times New Roman"/>
        </w:rPr>
        <w:t xml:space="preserve"> Strong background in backend development, API integration, real-time communication systems, and database management including MongoDB, PostgreSQL, and MySQL.</w:t>
      </w:r>
      <w:r w:rsidR="008E339F" w:rsidRPr="00A77020">
        <w:rPr>
          <w:rFonts w:ascii="Times New Roman" w:hAnsi="Times New Roman" w:cs="Times New Roman"/>
        </w:rPr>
        <w:t xml:space="preserve"> </w:t>
      </w:r>
    </w:p>
    <w:p w14:paraId="0C55F11A" w14:textId="6CD618E0" w:rsidR="008537DD" w:rsidRPr="00A77020" w:rsidRDefault="002F5C92" w:rsidP="009011C2">
      <w:pPr>
        <w:jc w:val="both"/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</w:rPr>
        <w:t>Also have</w:t>
      </w:r>
      <w:r w:rsidR="00CC2784" w:rsidRPr="00A77020">
        <w:rPr>
          <w:rFonts w:ascii="Times New Roman" w:hAnsi="Times New Roman" w:cs="Times New Roman"/>
        </w:rPr>
        <w:t xml:space="preserve"> been</w:t>
      </w:r>
      <w:r w:rsidRPr="00A77020">
        <w:rPr>
          <w:rFonts w:ascii="Times New Roman" w:hAnsi="Times New Roman" w:cs="Times New Roman"/>
        </w:rPr>
        <w:t xml:space="preserve"> d</w:t>
      </w:r>
      <w:r w:rsidR="004357CB" w:rsidRPr="00A77020">
        <w:rPr>
          <w:rFonts w:ascii="Times New Roman" w:hAnsi="Times New Roman" w:cs="Times New Roman"/>
        </w:rPr>
        <w:t xml:space="preserve">edicated </w:t>
      </w:r>
      <w:r w:rsidR="00AC6DBB" w:rsidRPr="00A77020">
        <w:rPr>
          <w:rFonts w:ascii="Times New Roman" w:hAnsi="Times New Roman" w:cs="Times New Roman"/>
        </w:rPr>
        <w:t>freelance</w:t>
      </w:r>
      <w:r w:rsidR="001D677C" w:rsidRPr="00A77020">
        <w:rPr>
          <w:rFonts w:ascii="Times New Roman" w:hAnsi="Times New Roman" w:cs="Times New Roman"/>
        </w:rPr>
        <w:t xml:space="preserve"> </w:t>
      </w:r>
      <w:r w:rsidRPr="00A77020">
        <w:rPr>
          <w:rFonts w:ascii="Times New Roman" w:hAnsi="Times New Roman" w:cs="Times New Roman"/>
        </w:rPr>
        <w:t xml:space="preserve">trainer with over </w:t>
      </w:r>
      <w:r w:rsidR="00093D43" w:rsidRPr="00A77020">
        <w:rPr>
          <w:rFonts w:ascii="Times New Roman" w:hAnsi="Times New Roman" w:cs="Times New Roman"/>
        </w:rPr>
        <w:t>5</w:t>
      </w:r>
      <w:r w:rsidRPr="00A77020">
        <w:rPr>
          <w:rFonts w:ascii="Times New Roman" w:hAnsi="Times New Roman" w:cs="Times New Roman"/>
        </w:rPr>
        <w:t xml:space="preserve"> years of experience</w:t>
      </w:r>
      <w:r w:rsidR="001D677C" w:rsidRPr="00A77020">
        <w:rPr>
          <w:rFonts w:ascii="Times New Roman" w:hAnsi="Times New Roman" w:cs="Times New Roman"/>
        </w:rPr>
        <w:t xml:space="preserve"> in various subjects including C</w:t>
      </w:r>
      <w:r w:rsidR="006E238B" w:rsidRPr="00A77020">
        <w:rPr>
          <w:rFonts w:ascii="Times New Roman" w:hAnsi="Times New Roman" w:cs="Times New Roman"/>
        </w:rPr>
        <w:t>, .NET</w:t>
      </w:r>
      <w:r w:rsidR="00701AE3" w:rsidRPr="00A77020">
        <w:rPr>
          <w:rFonts w:ascii="Times New Roman" w:hAnsi="Times New Roman" w:cs="Times New Roman"/>
        </w:rPr>
        <w:t>, PHP</w:t>
      </w:r>
      <w:r w:rsidR="004357CB" w:rsidRPr="00A77020">
        <w:rPr>
          <w:rFonts w:ascii="Times New Roman" w:hAnsi="Times New Roman" w:cs="Times New Roman"/>
        </w:rPr>
        <w:t>,</w:t>
      </w:r>
      <w:r w:rsidR="0064237B" w:rsidRPr="00A77020">
        <w:rPr>
          <w:rFonts w:ascii="Times New Roman" w:hAnsi="Times New Roman" w:cs="Times New Roman"/>
        </w:rPr>
        <w:t xml:space="preserve"> mathematics</w:t>
      </w:r>
      <w:r w:rsidR="001D677C" w:rsidRPr="00A77020">
        <w:rPr>
          <w:rFonts w:ascii="Times New Roman" w:hAnsi="Times New Roman" w:cs="Times New Roman"/>
        </w:rPr>
        <w:t xml:space="preserve"> etc.</w:t>
      </w:r>
      <w:r w:rsidRPr="00A77020">
        <w:rPr>
          <w:rFonts w:ascii="Times New Roman" w:hAnsi="Times New Roman" w:cs="Times New Roman"/>
        </w:rPr>
        <w:t xml:space="preserve"> for diverse audiences</w:t>
      </w:r>
      <w:r w:rsidR="00093D43" w:rsidRPr="00A77020">
        <w:rPr>
          <w:rFonts w:ascii="Times New Roman" w:hAnsi="Times New Roman" w:cs="Times New Roman"/>
        </w:rPr>
        <w:t xml:space="preserve"> including computer engineering and B.</w:t>
      </w:r>
      <w:r w:rsidR="00AC6DBB" w:rsidRPr="00A77020">
        <w:rPr>
          <w:rFonts w:ascii="Times New Roman" w:hAnsi="Times New Roman" w:cs="Times New Roman"/>
        </w:rPr>
        <w:t>S</w:t>
      </w:r>
      <w:r w:rsidR="00093D43" w:rsidRPr="00A77020">
        <w:rPr>
          <w:rFonts w:ascii="Times New Roman" w:hAnsi="Times New Roman" w:cs="Times New Roman"/>
        </w:rPr>
        <w:t>c. IT students</w:t>
      </w:r>
      <w:r w:rsidRPr="00A77020">
        <w:rPr>
          <w:rFonts w:ascii="Times New Roman" w:hAnsi="Times New Roman" w:cs="Times New Roman"/>
        </w:rPr>
        <w:t xml:space="preserve">. </w:t>
      </w:r>
    </w:p>
    <w:p w14:paraId="580F39ED" w14:textId="77777777" w:rsidR="008537DD" w:rsidRPr="00A77020" w:rsidRDefault="00457DFD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77020">
        <w:rPr>
          <w:rFonts w:ascii="Times New Roman" w:hAnsi="Times New Roman" w:cs="Times New Roman"/>
          <w:sz w:val="22"/>
          <w:szCs w:val="22"/>
        </w:rPr>
        <w:t>Technical Skills</w:t>
      </w:r>
    </w:p>
    <w:p w14:paraId="5B2E2960" w14:textId="62B5189E" w:rsidR="008537DD" w:rsidRDefault="00457DFD">
      <w:pPr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  <w:b/>
          <w:bCs/>
        </w:rPr>
        <w:t>Languages:</w:t>
      </w:r>
      <w:r w:rsidRPr="00A77020">
        <w:rPr>
          <w:rFonts w:ascii="Times New Roman" w:hAnsi="Times New Roman" w:cs="Times New Roman"/>
        </w:rPr>
        <w:t xml:space="preserve"> JavaScript, TypeScript</w:t>
      </w:r>
      <w:r w:rsidR="00013516" w:rsidRPr="00A77020">
        <w:rPr>
          <w:rFonts w:ascii="Times New Roman" w:hAnsi="Times New Roman" w:cs="Times New Roman"/>
        </w:rPr>
        <w:t>, SQL, C</w:t>
      </w:r>
      <w:r w:rsidR="00873D82">
        <w:rPr>
          <w:rFonts w:ascii="Times New Roman" w:hAnsi="Times New Roman" w:cs="Times New Roman"/>
        </w:rPr>
        <w:t>.</w:t>
      </w:r>
      <w:r w:rsidRPr="00A77020">
        <w:rPr>
          <w:rFonts w:ascii="Times New Roman" w:hAnsi="Times New Roman" w:cs="Times New Roman"/>
        </w:rPr>
        <w:br/>
      </w:r>
      <w:r w:rsidRPr="00A77020">
        <w:rPr>
          <w:rFonts w:ascii="Times New Roman" w:hAnsi="Times New Roman" w:cs="Times New Roman"/>
          <w:b/>
          <w:bCs/>
        </w:rPr>
        <w:t>Frameworks:</w:t>
      </w:r>
      <w:r w:rsidRPr="00A77020">
        <w:rPr>
          <w:rFonts w:ascii="Times New Roman" w:hAnsi="Times New Roman" w:cs="Times New Roman"/>
        </w:rPr>
        <w:t xml:space="preserve"> Node.js, </w:t>
      </w:r>
      <w:proofErr w:type="spellStart"/>
      <w:proofErr w:type="gramStart"/>
      <w:r w:rsidRPr="00A77020">
        <w:rPr>
          <w:rFonts w:ascii="Times New Roman" w:hAnsi="Times New Roman" w:cs="Times New Roman"/>
        </w:rPr>
        <w:t>Express.js,</w:t>
      </w:r>
      <w:r w:rsidR="003717B3">
        <w:rPr>
          <w:rFonts w:ascii="Times New Roman" w:hAnsi="Times New Roman" w:cs="Times New Roman"/>
        </w:rPr>
        <w:t>NestJS</w:t>
      </w:r>
      <w:proofErr w:type="spellEnd"/>
      <w:proofErr w:type="gramEnd"/>
      <w:r w:rsidR="003717B3">
        <w:rPr>
          <w:rFonts w:ascii="Times New Roman" w:hAnsi="Times New Roman" w:cs="Times New Roman"/>
        </w:rPr>
        <w:t>,</w:t>
      </w:r>
      <w:r w:rsidR="002B0806" w:rsidRPr="00A77020">
        <w:rPr>
          <w:rFonts w:ascii="Times New Roman" w:hAnsi="Times New Roman" w:cs="Times New Roman"/>
        </w:rPr>
        <w:t xml:space="preserve"> React </w:t>
      </w:r>
      <w:proofErr w:type="spellStart"/>
      <w:r w:rsidR="002B0806" w:rsidRPr="00A77020">
        <w:rPr>
          <w:rFonts w:ascii="Times New Roman" w:hAnsi="Times New Roman" w:cs="Times New Roman"/>
        </w:rPr>
        <w:t>js</w:t>
      </w:r>
      <w:proofErr w:type="spellEnd"/>
      <w:r w:rsidR="00075F05" w:rsidRPr="00A77020">
        <w:rPr>
          <w:rFonts w:ascii="Times New Roman" w:hAnsi="Times New Roman" w:cs="Times New Roman"/>
        </w:rPr>
        <w:t xml:space="preserve">, sip </w:t>
      </w:r>
      <w:proofErr w:type="spellStart"/>
      <w:r w:rsidR="00075F05" w:rsidRPr="00A77020">
        <w:rPr>
          <w:rFonts w:ascii="Times New Roman" w:hAnsi="Times New Roman" w:cs="Times New Roman"/>
        </w:rPr>
        <w:t>js</w:t>
      </w:r>
      <w:proofErr w:type="spellEnd"/>
      <w:r w:rsidR="00F77784" w:rsidRPr="00A77020">
        <w:rPr>
          <w:rFonts w:ascii="Times New Roman" w:hAnsi="Times New Roman" w:cs="Times New Roman"/>
        </w:rPr>
        <w:t>,</w:t>
      </w:r>
      <w:r w:rsidR="0056498E" w:rsidRPr="00A77020">
        <w:rPr>
          <w:rFonts w:ascii="Times New Roman" w:hAnsi="Times New Roman" w:cs="Times New Roman"/>
        </w:rPr>
        <w:t xml:space="preserve"> socket.io,</w:t>
      </w:r>
      <w:r w:rsidR="00F77784" w:rsidRPr="00A77020">
        <w:rPr>
          <w:rFonts w:ascii="Times New Roman" w:hAnsi="Times New Roman" w:cs="Times New Roman"/>
        </w:rPr>
        <w:t xml:space="preserve"> .NET</w:t>
      </w:r>
      <w:r w:rsidR="00D60719" w:rsidRPr="00A77020">
        <w:rPr>
          <w:rFonts w:ascii="Times New Roman" w:hAnsi="Times New Roman" w:cs="Times New Roman"/>
        </w:rPr>
        <w:t>, JIRA</w:t>
      </w:r>
      <w:r w:rsidRPr="00A77020">
        <w:rPr>
          <w:rFonts w:ascii="Times New Roman" w:hAnsi="Times New Roman" w:cs="Times New Roman"/>
        </w:rPr>
        <w:br/>
      </w:r>
      <w:r w:rsidRPr="00A77020">
        <w:rPr>
          <w:rFonts w:ascii="Times New Roman" w:hAnsi="Times New Roman" w:cs="Times New Roman"/>
          <w:b/>
          <w:bCs/>
        </w:rPr>
        <w:t>Databases:</w:t>
      </w:r>
      <w:r w:rsidR="00507348" w:rsidRPr="00A77020">
        <w:rPr>
          <w:rFonts w:ascii="Times New Roman" w:hAnsi="Times New Roman" w:cs="Times New Roman"/>
        </w:rPr>
        <w:t xml:space="preserve"> </w:t>
      </w:r>
      <w:r w:rsidRPr="00A77020">
        <w:rPr>
          <w:rFonts w:ascii="Times New Roman" w:hAnsi="Times New Roman" w:cs="Times New Roman"/>
        </w:rPr>
        <w:t xml:space="preserve">MySQL, PostgreSQL, </w:t>
      </w:r>
      <w:r w:rsidR="00B43BF1" w:rsidRPr="00A77020">
        <w:rPr>
          <w:rFonts w:ascii="Times New Roman" w:hAnsi="Times New Roman" w:cs="Times New Roman"/>
        </w:rPr>
        <w:t>Oracle</w:t>
      </w:r>
      <w:r w:rsidR="00507348" w:rsidRPr="00A77020">
        <w:rPr>
          <w:rFonts w:ascii="Times New Roman" w:hAnsi="Times New Roman" w:cs="Times New Roman"/>
        </w:rPr>
        <w:t>, MongoDB</w:t>
      </w:r>
      <w:r w:rsidR="00AA6C07" w:rsidRPr="00A77020">
        <w:rPr>
          <w:rFonts w:ascii="Times New Roman" w:hAnsi="Times New Roman" w:cs="Times New Roman"/>
        </w:rPr>
        <w:br/>
      </w:r>
      <w:r w:rsidR="00AA6C07" w:rsidRPr="00A77020">
        <w:rPr>
          <w:rFonts w:ascii="Times New Roman" w:hAnsi="Times New Roman" w:cs="Times New Roman"/>
          <w:b/>
          <w:bCs/>
        </w:rPr>
        <w:t>Telecommunication Technologies:</w:t>
      </w:r>
      <w:r w:rsidR="00AA6C07" w:rsidRPr="00A77020">
        <w:rPr>
          <w:rFonts w:ascii="Times New Roman" w:hAnsi="Times New Roman" w:cs="Times New Roman"/>
        </w:rPr>
        <w:t xml:space="preserve"> SIP, </w:t>
      </w:r>
      <w:proofErr w:type="spellStart"/>
      <w:r w:rsidR="00AA6C07" w:rsidRPr="00A77020">
        <w:rPr>
          <w:rFonts w:ascii="Times New Roman" w:hAnsi="Times New Roman" w:cs="Times New Roman"/>
        </w:rPr>
        <w:t>FreeSWITCH</w:t>
      </w:r>
      <w:proofErr w:type="spellEnd"/>
      <w:r w:rsidR="00AA6C07" w:rsidRPr="00A77020">
        <w:rPr>
          <w:rFonts w:ascii="Times New Roman" w:hAnsi="Times New Roman" w:cs="Times New Roman"/>
        </w:rPr>
        <w:t>, WebRTC</w:t>
      </w:r>
      <w:r w:rsidRPr="00A77020">
        <w:rPr>
          <w:rFonts w:ascii="Times New Roman" w:hAnsi="Times New Roman" w:cs="Times New Roman"/>
        </w:rPr>
        <w:br/>
      </w:r>
      <w:r w:rsidRPr="00A77020">
        <w:rPr>
          <w:rFonts w:ascii="Times New Roman" w:hAnsi="Times New Roman" w:cs="Times New Roman"/>
          <w:b/>
          <w:bCs/>
        </w:rPr>
        <w:t>Tools &amp; Platforms:</w:t>
      </w:r>
      <w:r w:rsidRPr="00A77020">
        <w:rPr>
          <w:rFonts w:ascii="Times New Roman" w:hAnsi="Times New Roman" w:cs="Times New Roman"/>
        </w:rPr>
        <w:t xml:space="preserve"> Docker, AWS, Kubernetes, Git, Nginx</w:t>
      </w:r>
      <w:r w:rsidR="00771E33" w:rsidRPr="00A77020">
        <w:rPr>
          <w:rFonts w:ascii="Times New Roman" w:hAnsi="Times New Roman" w:cs="Times New Roman"/>
        </w:rPr>
        <w:t xml:space="preserve">, </w:t>
      </w:r>
      <w:proofErr w:type="spellStart"/>
      <w:r w:rsidR="00075F05" w:rsidRPr="00A77020">
        <w:rPr>
          <w:rFonts w:ascii="Times New Roman" w:hAnsi="Times New Roman" w:cs="Times New Roman"/>
        </w:rPr>
        <w:t>keycloak</w:t>
      </w:r>
      <w:proofErr w:type="spellEnd"/>
      <w:r w:rsidRPr="00A77020">
        <w:rPr>
          <w:rFonts w:ascii="Times New Roman" w:hAnsi="Times New Roman" w:cs="Times New Roman"/>
        </w:rPr>
        <w:br/>
      </w:r>
      <w:r w:rsidRPr="00A77020">
        <w:rPr>
          <w:rFonts w:ascii="Times New Roman" w:hAnsi="Times New Roman" w:cs="Times New Roman"/>
          <w:b/>
          <w:bCs/>
        </w:rPr>
        <w:t>Testing:</w:t>
      </w:r>
      <w:r w:rsidR="00957B76" w:rsidRPr="00A77020">
        <w:rPr>
          <w:rFonts w:ascii="Times New Roman" w:hAnsi="Times New Roman" w:cs="Times New Roman"/>
        </w:rPr>
        <w:t xml:space="preserve"> </w:t>
      </w:r>
      <w:r w:rsidRPr="00A77020">
        <w:rPr>
          <w:rFonts w:ascii="Times New Roman" w:hAnsi="Times New Roman" w:cs="Times New Roman"/>
        </w:rPr>
        <w:t>Jest</w:t>
      </w:r>
      <w:r w:rsidRPr="00A77020">
        <w:rPr>
          <w:rFonts w:ascii="Times New Roman" w:hAnsi="Times New Roman" w:cs="Times New Roman"/>
        </w:rPr>
        <w:br/>
      </w:r>
      <w:r w:rsidRPr="00A77020">
        <w:rPr>
          <w:rFonts w:ascii="Times New Roman" w:hAnsi="Times New Roman" w:cs="Times New Roman"/>
          <w:b/>
          <w:bCs/>
        </w:rPr>
        <w:t>Other Skills:</w:t>
      </w:r>
      <w:r w:rsidRPr="00A77020">
        <w:rPr>
          <w:rFonts w:ascii="Times New Roman" w:hAnsi="Times New Roman" w:cs="Times New Roman"/>
        </w:rPr>
        <w:t xml:space="preserve"> RESTful API design, Microservices architecture, Agile methodologies, CI/CD</w:t>
      </w:r>
      <w:r w:rsidRPr="00A77020">
        <w:rPr>
          <w:rFonts w:ascii="Times New Roman" w:hAnsi="Times New Roman" w:cs="Times New Roman"/>
        </w:rPr>
        <w:br/>
      </w:r>
    </w:p>
    <w:p w14:paraId="2C2AE454" w14:textId="77777777" w:rsidR="004E41D8" w:rsidRPr="00A77020" w:rsidRDefault="004E41D8">
      <w:pPr>
        <w:rPr>
          <w:rFonts w:ascii="Times New Roman" w:hAnsi="Times New Roman" w:cs="Times New Roman"/>
        </w:rPr>
      </w:pPr>
    </w:p>
    <w:p w14:paraId="14F63C2B" w14:textId="77777777" w:rsidR="008537DD" w:rsidRPr="00A77020" w:rsidRDefault="00457DFD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77020">
        <w:rPr>
          <w:rFonts w:ascii="Times New Roman" w:hAnsi="Times New Roman" w:cs="Times New Roman"/>
          <w:sz w:val="22"/>
          <w:szCs w:val="22"/>
        </w:rPr>
        <w:t>Professional Experience</w:t>
      </w:r>
    </w:p>
    <w:p w14:paraId="1BB958DE" w14:textId="1F719166" w:rsidR="00BC5F7F" w:rsidRPr="004E41D8" w:rsidRDefault="00685F93" w:rsidP="00BC5F7F">
      <w:pPr>
        <w:rPr>
          <w:rFonts w:ascii="Times New Roman" w:hAnsi="Times New Roman" w:cs="Times New Roman"/>
          <w:b/>
          <w:bCs/>
          <w:highlight w:val="lightGray"/>
        </w:rPr>
      </w:pPr>
      <w:r w:rsidRPr="00A77020">
        <w:rPr>
          <w:rFonts w:ascii="Times New Roman" w:hAnsi="Times New Roman" w:cs="Times New Roman"/>
          <w:b/>
          <w:bCs/>
          <w:highlight w:val="lightGray"/>
        </w:rPr>
        <w:t xml:space="preserve">Senior </w:t>
      </w:r>
      <w:r w:rsidR="00873D82">
        <w:rPr>
          <w:rFonts w:ascii="Times New Roman" w:hAnsi="Times New Roman" w:cs="Times New Roman"/>
          <w:b/>
          <w:bCs/>
          <w:highlight w:val="lightGray"/>
        </w:rPr>
        <w:t>Software Engineer</w:t>
      </w:r>
      <w:r w:rsidR="00AE272C" w:rsidRPr="00A77020">
        <w:rPr>
          <w:rFonts w:ascii="Times New Roman" w:hAnsi="Times New Roman" w:cs="Times New Roman"/>
          <w:b/>
          <w:bCs/>
          <w:highlight w:val="lightGray"/>
        </w:rPr>
        <w:t>,</w:t>
      </w:r>
      <w:r w:rsidRPr="00A77020">
        <w:rPr>
          <w:rFonts w:ascii="Times New Roman" w:hAnsi="Times New Roman" w:cs="Times New Roman"/>
          <w:b/>
          <w:bCs/>
          <w:highlight w:val="lightGray"/>
        </w:rPr>
        <w:t xml:space="preserve"> </w:t>
      </w:r>
      <w:proofErr w:type="spellStart"/>
      <w:r w:rsidRPr="00A77020">
        <w:rPr>
          <w:rFonts w:ascii="Times New Roman" w:hAnsi="Times New Roman" w:cs="Times New Roman"/>
          <w:b/>
          <w:bCs/>
          <w:highlight w:val="lightGray"/>
        </w:rPr>
        <w:t>MCLabs</w:t>
      </w:r>
      <w:proofErr w:type="spellEnd"/>
      <w:r w:rsidRPr="00A77020">
        <w:rPr>
          <w:rFonts w:ascii="Times New Roman" w:hAnsi="Times New Roman" w:cs="Times New Roman"/>
          <w:b/>
          <w:bCs/>
          <w:highlight w:val="lightGray"/>
        </w:rPr>
        <w:t xml:space="preserve"> private limited</w:t>
      </w:r>
      <w:r w:rsidRPr="00A77020">
        <w:rPr>
          <w:rFonts w:ascii="Times New Roman" w:hAnsi="Times New Roman" w:cs="Times New Roman"/>
          <w:b/>
          <w:bCs/>
          <w:highlight w:val="lightGray"/>
        </w:rPr>
        <w:tab/>
      </w:r>
      <w:r w:rsidRPr="00A77020">
        <w:rPr>
          <w:rFonts w:ascii="Times New Roman" w:hAnsi="Times New Roman" w:cs="Times New Roman"/>
          <w:b/>
          <w:bCs/>
          <w:highlight w:val="lightGray"/>
        </w:rPr>
        <w:tab/>
      </w:r>
      <w:r w:rsidRPr="00A77020">
        <w:rPr>
          <w:rFonts w:ascii="Times New Roman" w:hAnsi="Times New Roman" w:cs="Times New Roman"/>
          <w:b/>
          <w:bCs/>
          <w:highlight w:val="lightGray"/>
        </w:rPr>
        <w:tab/>
        <w:t xml:space="preserve">   Nov 2020 – Jun 2024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3"/>
        <w:gridCol w:w="6947"/>
      </w:tblGrid>
      <w:tr w:rsidR="00505B93" w:rsidRPr="00A77020" w14:paraId="124FD4AC" w14:textId="77777777" w:rsidTr="000364EC">
        <w:tc>
          <w:tcPr>
            <w:tcW w:w="1683" w:type="dxa"/>
          </w:tcPr>
          <w:p w14:paraId="512D518A" w14:textId="77777777" w:rsidR="00505B93" w:rsidRPr="00A77020" w:rsidRDefault="00505B93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Project</w:t>
            </w:r>
          </w:p>
        </w:tc>
        <w:tc>
          <w:tcPr>
            <w:tcW w:w="6947" w:type="dxa"/>
          </w:tcPr>
          <w:p w14:paraId="529DFF16" w14:textId="4C0C57D2" w:rsidR="00505B93" w:rsidRPr="00A77020" w:rsidRDefault="007500EE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 xml:space="preserve">LTE based Mission Critical Services (MCPTT, MCDATA and </w:t>
            </w:r>
            <w:proofErr w:type="spellStart"/>
            <w:r w:rsidRPr="00A77020">
              <w:rPr>
                <w:rFonts w:ascii="Times New Roman" w:hAnsi="Times New Roman" w:cs="Times New Roman"/>
                <w:b/>
                <w:bCs/>
              </w:rPr>
              <w:t>MCVideo</w:t>
            </w:r>
            <w:proofErr w:type="spellEnd"/>
            <w:r w:rsidRPr="00A77020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05B93" w:rsidRPr="00A77020" w14:paraId="6A0E9E70" w14:textId="77777777" w:rsidTr="000364EC">
        <w:tc>
          <w:tcPr>
            <w:tcW w:w="1683" w:type="dxa"/>
          </w:tcPr>
          <w:p w14:paraId="1B9E909F" w14:textId="77777777" w:rsidR="00505B93" w:rsidRPr="00A77020" w:rsidRDefault="00505B93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  <w:tc>
          <w:tcPr>
            <w:tcW w:w="6947" w:type="dxa"/>
          </w:tcPr>
          <w:p w14:paraId="497FF913" w14:textId="77777777" w:rsidR="003E54C8" w:rsidRPr="00A77020" w:rsidRDefault="003E54C8" w:rsidP="00290922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Involved in developing server support for mission critical PTT application using node JS according to 3gpp standards.</w:t>
            </w:r>
          </w:p>
          <w:p w14:paraId="4D832E09" w14:textId="77777777" w:rsidR="003E54C8" w:rsidRPr="00A77020" w:rsidRDefault="003E54C8" w:rsidP="00290922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Interact with Management to understand the requirements and clarifying the doubts.</w:t>
            </w:r>
          </w:p>
          <w:p w14:paraId="54A21BBA" w14:textId="1202C5DF" w:rsidR="00505B93" w:rsidRPr="00A77020" w:rsidRDefault="003E54C8" w:rsidP="00290922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Reading, interpreting and implementing plug test documents provided by 3gpp standard.</w:t>
            </w:r>
          </w:p>
        </w:tc>
      </w:tr>
      <w:tr w:rsidR="00505B93" w:rsidRPr="00A77020" w14:paraId="67370943" w14:textId="77777777" w:rsidTr="000364EC">
        <w:tc>
          <w:tcPr>
            <w:tcW w:w="1683" w:type="dxa"/>
          </w:tcPr>
          <w:p w14:paraId="4DE10FCB" w14:textId="77777777" w:rsidR="00505B93" w:rsidRPr="00A77020" w:rsidRDefault="00505B93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Environment</w:t>
            </w:r>
          </w:p>
        </w:tc>
        <w:tc>
          <w:tcPr>
            <w:tcW w:w="6947" w:type="dxa"/>
          </w:tcPr>
          <w:p w14:paraId="606CC4AA" w14:textId="77777777" w:rsidR="00505B93" w:rsidRPr="00A77020" w:rsidRDefault="003E54C8" w:rsidP="0072751C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 xml:space="preserve">Node JS, </w:t>
            </w:r>
            <w:proofErr w:type="spellStart"/>
            <w:r w:rsidRPr="00A77020">
              <w:rPr>
                <w:rFonts w:ascii="Times New Roman" w:hAnsi="Times New Roman" w:cs="Times New Roman"/>
              </w:rPr>
              <w:t>MySql</w:t>
            </w:r>
            <w:proofErr w:type="spellEnd"/>
            <w:r w:rsidRPr="00A77020">
              <w:rPr>
                <w:rFonts w:ascii="Times New Roman" w:hAnsi="Times New Roman" w:cs="Times New Roman"/>
              </w:rPr>
              <w:t>, sqlite</w:t>
            </w:r>
            <w:proofErr w:type="gramStart"/>
            <w:r w:rsidRPr="00A77020">
              <w:rPr>
                <w:rFonts w:ascii="Times New Roman" w:hAnsi="Times New Roman" w:cs="Times New Roman"/>
              </w:rPr>
              <w:t>3,Git</w:t>
            </w:r>
            <w:proofErr w:type="gramEnd"/>
            <w:r w:rsidRPr="00A77020">
              <w:rPr>
                <w:rFonts w:ascii="Times New Roman" w:hAnsi="Times New Roman" w:cs="Times New Roman"/>
              </w:rPr>
              <w:t xml:space="preserve">,React JS, </w:t>
            </w:r>
            <w:proofErr w:type="spellStart"/>
            <w:r w:rsidRPr="00A77020">
              <w:rPr>
                <w:rFonts w:ascii="Times New Roman" w:hAnsi="Times New Roman" w:cs="Times New Roman"/>
              </w:rPr>
              <w:t>freeswitch</w:t>
            </w:r>
            <w:proofErr w:type="spellEnd"/>
            <w:r w:rsidRPr="00A7702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7020">
              <w:rPr>
                <w:rFonts w:ascii="Times New Roman" w:hAnsi="Times New Roman" w:cs="Times New Roman"/>
              </w:rPr>
              <w:t>drachtio</w:t>
            </w:r>
            <w:proofErr w:type="spellEnd"/>
            <w:r w:rsidRPr="00A77020">
              <w:rPr>
                <w:rFonts w:ascii="Times New Roman" w:hAnsi="Times New Roman" w:cs="Times New Roman"/>
              </w:rPr>
              <w:t xml:space="preserve"> SIP server.</w:t>
            </w:r>
          </w:p>
          <w:p w14:paraId="4E27C82B" w14:textId="3E7156C7" w:rsidR="00D80739" w:rsidRPr="00A77020" w:rsidRDefault="00D80739" w:rsidP="0072751C">
            <w:pPr>
              <w:rPr>
                <w:rFonts w:ascii="Times New Roman" w:hAnsi="Times New Roman" w:cs="Times New Roman"/>
              </w:rPr>
            </w:pPr>
          </w:p>
        </w:tc>
      </w:tr>
    </w:tbl>
    <w:p w14:paraId="64201277" w14:textId="77777777" w:rsidR="0066668C" w:rsidRPr="00A77020" w:rsidRDefault="0066668C" w:rsidP="00BC5F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3"/>
        <w:gridCol w:w="6947"/>
      </w:tblGrid>
      <w:tr w:rsidR="00312DA1" w:rsidRPr="00A77020" w14:paraId="1590CD58" w14:textId="77777777" w:rsidTr="00C81610">
        <w:tc>
          <w:tcPr>
            <w:tcW w:w="1683" w:type="dxa"/>
          </w:tcPr>
          <w:p w14:paraId="7FC4F3BB" w14:textId="77777777" w:rsidR="00312DA1" w:rsidRPr="00A77020" w:rsidRDefault="00312DA1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lastRenderedPageBreak/>
              <w:t>Project</w:t>
            </w:r>
          </w:p>
        </w:tc>
        <w:tc>
          <w:tcPr>
            <w:tcW w:w="6947" w:type="dxa"/>
          </w:tcPr>
          <w:p w14:paraId="41C74AE3" w14:textId="22EADA49" w:rsidR="00312DA1" w:rsidRPr="00A77020" w:rsidRDefault="00A13E84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File-server and Authentication System for MC services</w:t>
            </w:r>
          </w:p>
        </w:tc>
      </w:tr>
      <w:tr w:rsidR="00312DA1" w:rsidRPr="00A77020" w14:paraId="3E66707B" w14:textId="77777777" w:rsidTr="00C81610">
        <w:tc>
          <w:tcPr>
            <w:tcW w:w="1683" w:type="dxa"/>
          </w:tcPr>
          <w:p w14:paraId="6F226B81" w14:textId="77777777" w:rsidR="00312DA1" w:rsidRPr="00A77020" w:rsidRDefault="00312DA1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  <w:tc>
          <w:tcPr>
            <w:tcW w:w="6947" w:type="dxa"/>
          </w:tcPr>
          <w:p w14:paraId="22CCB635" w14:textId="4C83B931" w:rsidR="001B2097" w:rsidRPr="00A77020" w:rsidRDefault="001B2097" w:rsidP="00F940B6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 xml:space="preserve">• Creating File-server for storing user profile files and data where end-to-end encryption and decryption are provided for MC clients. </w:t>
            </w:r>
            <w:r w:rsidRPr="00A77020">
              <w:rPr>
                <w:rFonts w:ascii="Times New Roman" w:hAnsi="Times New Roman" w:cs="Times New Roman"/>
              </w:rPr>
              <w:br/>
            </w:r>
            <w:r w:rsidR="00595DB4" w:rsidRPr="00A77020">
              <w:rPr>
                <w:rFonts w:ascii="Times New Roman" w:hAnsi="Times New Roman" w:cs="Times New Roman"/>
              </w:rPr>
              <w:t xml:space="preserve">• </w:t>
            </w:r>
            <w:r w:rsidR="00A24D6D" w:rsidRPr="00A77020">
              <w:rPr>
                <w:rFonts w:ascii="Times New Roman" w:hAnsi="Times New Roman" w:cs="Times New Roman"/>
              </w:rPr>
              <w:t>Designed and implemented a</w:t>
            </w:r>
            <w:r w:rsidRPr="00A77020">
              <w:rPr>
                <w:rFonts w:ascii="Times New Roman" w:hAnsi="Times New Roman" w:cs="Times New Roman"/>
              </w:rPr>
              <w:t>rchiving facilities for periodical as well as on-demand backup of data. Two factor authentication system was built for accessing the file server.</w:t>
            </w:r>
          </w:p>
          <w:p w14:paraId="44552C5C" w14:textId="77777777" w:rsidR="001B2097" w:rsidRPr="00A77020" w:rsidRDefault="001B2097" w:rsidP="00F940B6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Handled entire end-to-end designing and implementation, testing.</w:t>
            </w:r>
          </w:p>
          <w:p w14:paraId="1293A136" w14:textId="77777777" w:rsidR="001B2097" w:rsidRPr="00A77020" w:rsidRDefault="001B2097" w:rsidP="00F940B6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 xml:space="preserve">• Handling file upload and downloads using </w:t>
            </w:r>
            <w:proofErr w:type="spellStart"/>
            <w:r w:rsidRPr="00A77020">
              <w:rPr>
                <w:rFonts w:ascii="Times New Roman" w:hAnsi="Times New Roman" w:cs="Times New Roman"/>
              </w:rPr>
              <w:t>ExpressJS</w:t>
            </w:r>
            <w:proofErr w:type="spellEnd"/>
            <w:r w:rsidRPr="00A77020">
              <w:rPr>
                <w:rFonts w:ascii="Times New Roman" w:hAnsi="Times New Roman" w:cs="Times New Roman"/>
              </w:rPr>
              <w:t xml:space="preserve"> and S3.</w:t>
            </w:r>
          </w:p>
          <w:p w14:paraId="16831918" w14:textId="14889194" w:rsidR="00312DA1" w:rsidRPr="00A77020" w:rsidRDefault="001B2097" w:rsidP="00F940B6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Performing file encryption and decryption using Crypto module.</w:t>
            </w:r>
          </w:p>
        </w:tc>
      </w:tr>
      <w:tr w:rsidR="00312DA1" w:rsidRPr="00A77020" w14:paraId="1F221B05" w14:textId="77777777" w:rsidTr="00C81610">
        <w:tc>
          <w:tcPr>
            <w:tcW w:w="1683" w:type="dxa"/>
          </w:tcPr>
          <w:p w14:paraId="7AF5F273" w14:textId="77777777" w:rsidR="00312DA1" w:rsidRPr="00A77020" w:rsidRDefault="00312DA1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Environment</w:t>
            </w:r>
          </w:p>
        </w:tc>
        <w:tc>
          <w:tcPr>
            <w:tcW w:w="6947" w:type="dxa"/>
          </w:tcPr>
          <w:p w14:paraId="1A03AA62" w14:textId="77777777" w:rsidR="00312DA1" w:rsidRPr="00A77020" w:rsidRDefault="007F4099" w:rsidP="0072751C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 xml:space="preserve">Node JS, </w:t>
            </w:r>
            <w:proofErr w:type="spellStart"/>
            <w:r w:rsidRPr="00A77020">
              <w:rPr>
                <w:rFonts w:ascii="Times New Roman" w:hAnsi="Times New Roman" w:cs="Times New Roman"/>
              </w:rPr>
              <w:t>MySql</w:t>
            </w:r>
            <w:proofErr w:type="spellEnd"/>
            <w:r w:rsidRPr="00A77020">
              <w:rPr>
                <w:rFonts w:ascii="Times New Roman" w:hAnsi="Times New Roman" w:cs="Times New Roman"/>
              </w:rPr>
              <w:t>, Sqlite3, ReactJS Git, S3.</w:t>
            </w:r>
          </w:p>
          <w:p w14:paraId="486328D4" w14:textId="33E7C690" w:rsidR="00C81610" w:rsidRPr="00A77020" w:rsidRDefault="00C81610" w:rsidP="0072751C">
            <w:pPr>
              <w:rPr>
                <w:rFonts w:ascii="Times New Roman" w:hAnsi="Times New Roman" w:cs="Times New Roman"/>
              </w:rPr>
            </w:pPr>
          </w:p>
        </w:tc>
      </w:tr>
    </w:tbl>
    <w:p w14:paraId="2DC1D2E9" w14:textId="77777777" w:rsidR="00312DA1" w:rsidRPr="00A77020" w:rsidRDefault="00312DA1" w:rsidP="00BC5F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3"/>
        <w:gridCol w:w="6947"/>
      </w:tblGrid>
      <w:tr w:rsidR="00312DA1" w:rsidRPr="00A77020" w14:paraId="0785E06D" w14:textId="77777777" w:rsidTr="00381D1D">
        <w:tc>
          <w:tcPr>
            <w:tcW w:w="1683" w:type="dxa"/>
          </w:tcPr>
          <w:p w14:paraId="619A95EA" w14:textId="77777777" w:rsidR="00312DA1" w:rsidRPr="00A77020" w:rsidRDefault="00312DA1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Project</w:t>
            </w:r>
          </w:p>
        </w:tc>
        <w:tc>
          <w:tcPr>
            <w:tcW w:w="6947" w:type="dxa"/>
          </w:tcPr>
          <w:p w14:paraId="02761810" w14:textId="18844BDC" w:rsidR="001B2097" w:rsidRPr="00A77020" w:rsidRDefault="00836606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Geo-Fencing Feature for Calls</w:t>
            </w:r>
          </w:p>
        </w:tc>
      </w:tr>
      <w:tr w:rsidR="00312DA1" w:rsidRPr="00A77020" w14:paraId="1CF3874B" w14:textId="77777777" w:rsidTr="00381D1D">
        <w:tc>
          <w:tcPr>
            <w:tcW w:w="1683" w:type="dxa"/>
          </w:tcPr>
          <w:p w14:paraId="35FF7B6F" w14:textId="77777777" w:rsidR="00312DA1" w:rsidRPr="00A77020" w:rsidRDefault="00312DA1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  <w:tc>
          <w:tcPr>
            <w:tcW w:w="6947" w:type="dxa"/>
          </w:tcPr>
          <w:p w14:paraId="39D62EAB" w14:textId="314281D8" w:rsidR="00332C4D" w:rsidRPr="00A77020" w:rsidRDefault="00984806" w:rsidP="00DE21FC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Worked on add</w:t>
            </w:r>
            <w:r w:rsidR="00332C4D" w:rsidRPr="00A77020">
              <w:rPr>
                <w:rFonts w:ascii="Times New Roman" w:hAnsi="Times New Roman" w:cs="Times New Roman"/>
              </w:rPr>
              <w:t xml:space="preserve">ing support for calling </w:t>
            </w:r>
            <w:proofErr w:type="spellStart"/>
            <w:r w:rsidR="00332C4D" w:rsidRPr="00A77020">
              <w:rPr>
                <w:rFonts w:ascii="Times New Roman" w:hAnsi="Times New Roman" w:cs="Times New Roman"/>
              </w:rPr>
              <w:t>w.r.t.</w:t>
            </w:r>
            <w:proofErr w:type="spellEnd"/>
            <w:r w:rsidR="00332C4D" w:rsidRPr="00A77020">
              <w:rPr>
                <w:rFonts w:ascii="Times New Roman" w:hAnsi="Times New Roman" w:cs="Times New Roman"/>
              </w:rPr>
              <w:t xml:space="preserve"> Geo-fencing. Users are registered and unregistered if they cross certain geographical boundary.</w:t>
            </w:r>
          </w:p>
          <w:p w14:paraId="252F26E3" w14:textId="6CE3D32D" w:rsidR="00312DA1" w:rsidRPr="00A77020" w:rsidRDefault="00332C4D" w:rsidP="00DE21FC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Handled back-end designing and implementation, testing.</w:t>
            </w:r>
          </w:p>
        </w:tc>
      </w:tr>
      <w:tr w:rsidR="00312DA1" w:rsidRPr="00A77020" w14:paraId="1493C4F6" w14:textId="77777777" w:rsidTr="00381D1D">
        <w:tc>
          <w:tcPr>
            <w:tcW w:w="1683" w:type="dxa"/>
          </w:tcPr>
          <w:p w14:paraId="4599FDE5" w14:textId="77777777" w:rsidR="00312DA1" w:rsidRPr="00A77020" w:rsidRDefault="00312DA1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Environment</w:t>
            </w:r>
          </w:p>
        </w:tc>
        <w:tc>
          <w:tcPr>
            <w:tcW w:w="6947" w:type="dxa"/>
          </w:tcPr>
          <w:p w14:paraId="065A2FCD" w14:textId="5409930C" w:rsidR="00312DA1" w:rsidRPr="00A77020" w:rsidRDefault="00332C4D" w:rsidP="0072751C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Node JS,</w:t>
            </w:r>
            <w:r w:rsidR="00EC2CA0" w:rsidRPr="00A77020">
              <w:rPr>
                <w:rFonts w:ascii="Times New Roman" w:hAnsi="Times New Roman" w:cs="Times New Roman"/>
              </w:rPr>
              <w:t xml:space="preserve"> ReactJS,</w:t>
            </w:r>
            <w:r w:rsidRPr="00A770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7020">
              <w:rPr>
                <w:rFonts w:ascii="Times New Roman" w:hAnsi="Times New Roman" w:cs="Times New Roman"/>
              </w:rPr>
              <w:t>freeswitch</w:t>
            </w:r>
            <w:proofErr w:type="spellEnd"/>
            <w:r w:rsidRPr="00A7702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7020">
              <w:rPr>
                <w:rFonts w:ascii="Times New Roman" w:hAnsi="Times New Roman" w:cs="Times New Roman"/>
              </w:rPr>
              <w:t>drachtio</w:t>
            </w:r>
            <w:proofErr w:type="spellEnd"/>
            <w:r w:rsidRPr="00A77020">
              <w:rPr>
                <w:rFonts w:ascii="Times New Roman" w:hAnsi="Times New Roman" w:cs="Times New Roman"/>
              </w:rPr>
              <w:t xml:space="preserve"> SIP server.</w:t>
            </w:r>
          </w:p>
          <w:p w14:paraId="3FAE1621" w14:textId="05A4025E" w:rsidR="00381D1D" w:rsidRPr="00A77020" w:rsidRDefault="00381D1D" w:rsidP="0072751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3446319" w14:textId="77777777" w:rsidR="00312DA1" w:rsidRPr="00A77020" w:rsidRDefault="00312DA1" w:rsidP="00BC5F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3"/>
        <w:gridCol w:w="6947"/>
      </w:tblGrid>
      <w:tr w:rsidR="00312DA1" w:rsidRPr="00A77020" w14:paraId="1286815B" w14:textId="77777777" w:rsidTr="00381D1D">
        <w:tc>
          <w:tcPr>
            <w:tcW w:w="1683" w:type="dxa"/>
          </w:tcPr>
          <w:p w14:paraId="26196F90" w14:textId="77777777" w:rsidR="00312DA1" w:rsidRPr="00A77020" w:rsidRDefault="00312DA1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Project</w:t>
            </w:r>
          </w:p>
        </w:tc>
        <w:tc>
          <w:tcPr>
            <w:tcW w:w="6947" w:type="dxa"/>
          </w:tcPr>
          <w:p w14:paraId="38D9B1CB" w14:textId="42062B14" w:rsidR="00312DA1" w:rsidRPr="00A77020" w:rsidRDefault="004A3D11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 xml:space="preserve">Supporting single-sign-on for all </w:t>
            </w:r>
            <w:proofErr w:type="spellStart"/>
            <w:r w:rsidRPr="00A77020">
              <w:rPr>
                <w:rFonts w:ascii="Times New Roman" w:hAnsi="Times New Roman" w:cs="Times New Roman"/>
                <w:b/>
                <w:bCs/>
              </w:rPr>
              <w:t>mclabs</w:t>
            </w:r>
            <w:proofErr w:type="spellEnd"/>
            <w:r w:rsidRPr="00A77020">
              <w:rPr>
                <w:rFonts w:ascii="Times New Roman" w:hAnsi="Times New Roman" w:cs="Times New Roman"/>
                <w:b/>
                <w:bCs/>
              </w:rPr>
              <w:t xml:space="preserve"> services using </w:t>
            </w:r>
            <w:proofErr w:type="spellStart"/>
            <w:r w:rsidRPr="00A77020">
              <w:rPr>
                <w:rFonts w:ascii="Times New Roman" w:hAnsi="Times New Roman" w:cs="Times New Roman"/>
                <w:b/>
                <w:bCs/>
              </w:rPr>
              <w:t>Keycloack</w:t>
            </w:r>
            <w:proofErr w:type="spellEnd"/>
            <w:r w:rsidRPr="00A77020">
              <w:rPr>
                <w:rFonts w:ascii="Times New Roman" w:hAnsi="Times New Roman" w:cs="Times New Roman"/>
                <w:b/>
                <w:bCs/>
              </w:rPr>
              <w:t xml:space="preserve">. </w:t>
            </w:r>
          </w:p>
        </w:tc>
      </w:tr>
      <w:tr w:rsidR="00312DA1" w:rsidRPr="00A77020" w14:paraId="386539E5" w14:textId="77777777" w:rsidTr="00381D1D">
        <w:tc>
          <w:tcPr>
            <w:tcW w:w="1683" w:type="dxa"/>
          </w:tcPr>
          <w:p w14:paraId="4D1D33E9" w14:textId="77777777" w:rsidR="00312DA1" w:rsidRPr="00A77020" w:rsidRDefault="00312DA1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  <w:tc>
          <w:tcPr>
            <w:tcW w:w="6947" w:type="dxa"/>
          </w:tcPr>
          <w:p w14:paraId="136CE907" w14:textId="77777777" w:rsidR="004A3D11" w:rsidRPr="00A77020" w:rsidRDefault="004A3D11" w:rsidP="003A4EFE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 xml:space="preserve">• Handled entire designing, configuration and implementation over </w:t>
            </w:r>
            <w:proofErr w:type="spellStart"/>
            <w:r w:rsidRPr="00A77020">
              <w:rPr>
                <w:rFonts w:ascii="Times New Roman" w:hAnsi="Times New Roman" w:cs="Times New Roman"/>
              </w:rPr>
              <w:t>keycloack</w:t>
            </w:r>
            <w:proofErr w:type="spellEnd"/>
            <w:r w:rsidRPr="00A77020">
              <w:rPr>
                <w:rFonts w:ascii="Times New Roman" w:hAnsi="Times New Roman" w:cs="Times New Roman"/>
              </w:rPr>
              <w:t>.</w:t>
            </w:r>
          </w:p>
          <w:p w14:paraId="745D3FCB" w14:textId="63336AC0" w:rsidR="00312DA1" w:rsidRPr="00A77020" w:rsidRDefault="004A3D11" w:rsidP="003A4EFE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 xml:space="preserve">• Handling database configurations required for </w:t>
            </w:r>
            <w:proofErr w:type="spellStart"/>
            <w:r w:rsidRPr="00A77020">
              <w:rPr>
                <w:rFonts w:ascii="Times New Roman" w:hAnsi="Times New Roman" w:cs="Times New Roman"/>
              </w:rPr>
              <w:t>keyclock</w:t>
            </w:r>
            <w:proofErr w:type="spellEnd"/>
            <w:r w:rsidRPr="00A77020">
              <w:rPr>
                <w:rFonts w:ascii="Times New Roman" w:hAnsi="Times New Roman" w:cs="Times New Roman"/>
              </w:rPr>
              <w:t>.</w:t>
            </w:r>
          </w:p>
        </w:tc>
      </w:tr>
      <w:tr w:rsidR="00312DA1" w:rsidRPr="00A77020" w14:paraId="49E76926" w14:textId="77777777" w:rsidTr="00381D1D">
        <w:tc>
          <w:tcPr>
            <w:tcW w:w="1683" w:type="dxa"/>
          </w:tcPr>
          <w:p w14:paraId="1E6AD671" w14:textId="77777777" w:rsidR="00312DA1" w:rsidRPr="00A77020" w:rsidRDefault="00312DA1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Environment</w:t>
            </w:r>
          </w:p>
        </w:tc>
        <w:tc>
          <w:tcPr>
            <w:tcW w:w="6947" w:type="dxa"/>
          </w:tcPr>
          <w:p w14:paraId="089ACEB1" w14:textId="77777777" w:rsidR="00312DA1" w:rsidRPr="00A77020" w:rsidRDefault="00FA732E" w:rsidP="0072751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7020">
              <w:rPr>
                <w:rFonts w:ascii="Times New Roman" w:hAnsi="Times New Roman" w:cs="Times New Roman"/>
              </w:rPr>
              <w:t>Keycloack,MYSQL</w:t>
            </w:r>
            <w:proofErr w:type="spellEnd"/>
            <w:proofErr w:type="gramEnd"/>
            <w:r w:rsidRPr="00A77020">
              <w:rPr>
                <w:rFonts w:ascii="Times New Roman" w:hAnsi="Times New Roman" w:cs="Times New Roman"/>
              </w:rPr>
              <w:t xml:space="preserve">, </w:t>
            </w:r>
            <w:r w:rsidR="00764051" w:rsidRPr="00A77020">
              <w:rPr>
                <w:rFonts w:ascii="Times New Roman" w:hAnsi="Times New Roman" w:cs="Times New Roman"/>
              </w:rPr>
              <w:t>N</w:t>
            </w:r>
            <w:r w:rsidRPr="00A77020">
              <w:rPr>
                <w:rFonts w:ascii="Times New Roman" w:hAnsi="Times New Roman" w:cs="Times New Roman"/>
              </w:rPr>
              <w:t>ode JS</w:t>
            </w:r>
            <w:r w:rsidR="00764051" w:rsidRPr="00A77020">
              <w:rPr>
                <w:rFonts w:ascii="Times New Roman" w:hAnsi="Times New Roman" w:cs="Times New Roman"/>
              </w:rPr>
              <w:t>, git</w:t>
            </w:r>
          </w:p>
          <w:p w14:paraId="03B17523" w14:textId="0BA0D0E2" w:rsidR="00381D1D" w:rsidRPr="00A77020" w:rsidRDefault="00381D1D" w:rsidP="0072751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582E631" w14:textId="1F32C7DB" w:rsidR="00A910FC" w:rsidRPr="00A77020" w:rsidRDefault="00A910FC">
      <w:pPr>
        <w:rPr>
          <w:rFonts w:ascii="Times New Roman" w:hAnsi="Times New Roman" w:cs="Times New Roman"/>
          <w:b/>
          <w:bCs/>
          <w:highlight w:val="lightGra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3"/>
        <w:gridCol w:w="6947"/>
      </w:tblGrid>
      <w:tr w:rsidR="00A910FC" w:rsidRPr="00A77020" w14:paraId="63F0A58B" w14:textId="77777777" w:rsidTr="0072751C">
        <w:tc>
          <w:tcPr>
            <w:tcW w:w="1683" w:type="dxa"/>
          </w:tcPr>
          <w:p w14:paraId="09C59F80" w14:textId="77777777" w:rsidR="00A910FC" w:rsidRPr="00A77020" w:rsidRDefault="00A910FC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Project</w:t>
            </w:r>
          </w:p>
        </w:tc>
        <w:tc>
          <w:tcPr>
            <w:tcW w:w="6947" w:type="dxa"/>
          </w:tcPr>
          <w:p w14:paraId="7D849FBA" w14:textId="77777777" w:rsidR="00A910FC" w:rsidRPr="00A77020" w:rsidRDefault="00A910FC" w:rsidP="0072751C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A77020">
              <w:rPr>
                <w:rFonts w:ascii="Times New Roman" w:hAnsi="Times New Roman" w:cs="Times New Roman"/>
                <w:b/>
                <w:bCs/>
              </w:rPr>
              <w:t>Inventory  Management</w:t>
            </w:r>
            <w:proofErr w:type="gramEnd"/>
            <w:r w:rsidRPr="00A77020">
              <w:rPr>
                <w:rFonts w:ascii="Times New Roman" w:hAnsi="Times New Roman" w:cs="Times New Roman"/>
                <w:b/>
                <w:bCs/>
              </w:rPr>
              <w:t xml:space="preserve">  System  for  Small Finance Bank</w:t>
            </w:r>
            <w:r w:rsidRPr="00A77020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</w:tr>
      <w:tr w:rsidR="00A910FC" w:rsidRPr="00A77020" w14:paraId="68012935" w14:textId="77777777" w:rsidTr="0072751C">
        <w:tc>
          <w:tcPr>
            <w:tcW w:w="1683" w:type="dxa"/>
          </w:tcPr>
          <w:p w14:paraId="220BB2D2" w14:textId="77777777" w:rsidR="00A910FC" w:rsidRPr="00A77020" w:rsidRDefault="00A910FC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  <w:tc>
          <w:tcPr>
            <w:tcW w:w="6947" w:type="dxa"/>
          </w:tcPr>
          <w:p w14:paraId="35D7D64A" w14:textId="77777777" w:rsidR="00A910FC" w:rsidRPr="00A77020" w:rsidRDefault="00A910FC" w:rsidP="00C164FC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 xml:space="preserve">• Gathered and validated 40+ requirements as part of the collaboration for </w:t>
            </w:r>
            <w:proofErr w:type="gramStart"/>
            <w:r w:rsidRPr="00A77020">
              <w:rPr>
                <w:rFonts w:ascii="Times New Roman" w:hAnsi="Times New Roman" w:cs="Times New Roman"/>
              </w:rPr>
              <w:t>a</w:t>
            </w:r>
            <w:proofErr w:type="gramEnd"/>
            <w:r w:rsidRPr="00A77020">
              <w:rPr>
                <w:rFonts w:ascii="Times New Roman" w:hAnsi="Times New Roman" w:cs="Times New Roman"/>
              </w:rPr>
              <w:t xml:space="preserve"> IMS app that helped develop clear, unambiguous technical requirements and establish a consistent feedback loop. </w:t>
            </w:r>
          </w:p>
          <w:p w14:paraId="3444B0F9" w14:textId="77777777" w:rsidR="00A910FC" w:rsidRPr="00A77020" w:rsidRDefault="00A910FC" w:rsidP="00C164FC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 xml:space="preserve">• Coordinated with product team and </w:t>
            </w:r>
            <w:proofErr w:type="gramStart"/>
            <w:r w:rsidRPr="00A77020">
              <w:rPr>
                <w:rFonts w:ascii="Times New Roman" w:hAnsi="Times New Roman" w:cs="Times New Roman"/>
              </w:rPr>
              <w:t>front end</w:t>
            </w:r>
            <w:proofErr w:type="gramEnd"/>
            <w:r w:rsidRPr="00A77020">
              <w:rPr>
                <w:rFonts w:ascii="Times New Roman" w:hAnsi="Times New Roman" w:cs="Times New Roman"/>
              </w:rPr>
              <w:t xml:space="preserve"> team to identify customer requirements for the IMS, and to create tech documents to streamline all activities.</w:t>
            </w:r>
          </w:p>
          <w:p w14:paraId="4A45FD00" w14:textId="20CF0B7B" w:rsidR="00A910FC" w:rsidRPr="00A77020" w:rsidRDefault="00A910FC" w:rsidP="00C164FC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Designing database and implemen</w:t>
            </w:r>
            <w:r w:rsidR="00E86257" w:rsidRPr="00A77020">
              <w:rPr>
                <w:rFonts w:ascii="Times New Roman" w:hAnsi="Times New Roman" w:cs="Times New Roman"/>
              </w:rPr>
              <w:t xml:space="preserve">t using </w:t>
            </w:r>
            <w:r w:rsidRPr="00A77020">
              <w:rPr>
                <w:rFonts w:ascii="Times New Roman" w:hAnsi="Times New Roman" w:cs="Times New Roman"/>
              </w:rPr>
              <w:t>Sequelize for POSTGRES.</w:t>
            </w:r>
          </w:p>
          <w:p w14:paraId="7A07B9D8" w14:textId="77777777" w:rsidR="00A910FC" w:rsidRPr="00A77020" w:rsidRDefault="00A910FC" w:rsidP="00C164FC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Worked as Node JS developer for implementing various features like 2 factor authentication, access control and authorization for different types of users, developing REST APIs for all the functionalities which include email facilities</w:t>
            </w:r>
          </w:p>
          <w:p w14:paraId="1571934D" w14:textId="77777777" w:rsidR="00A910FC" w:rsidRPr="00A77020" w:rsidRDefault="00A910FC" w:rsidP="00C164FC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For file uploading, used amazon S3 bucket. Designed and developed APIs for the same.</w:t>
            </w:r>
          </w:p>
          <w:p w14:paraId="412C9FF4" w14:textId="77777777" w:rsidR="00A910FC" w:rsidRPr="00A77020" w:rsidRDefault="00A910FC" w:rsidP="0072751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910FC" w:rsidRPr="00A77020" w14:paraId="7DA6F914" w14:textId="77777777" w:rsidTr="0072751C">
        <w:tc>
          <w:tcPr>
            <w:tcW w:w="1683" w:type="dxa"/>
          </w:tcPr>
          <w:p w14:paraId="0F96C0BB" w14:textId="77777777" w:rsidR="00A910FC" w:rsidRPr="00A77020" w:rsidRDefault="00A910FC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Environment</w:t>
            </w:r>
          </w:p>
        </w:tc>
        <w:tc>
          <w:tcPr>
            <w:tcW w:w="6947" w:type="dxa"/>
          </w:tcPr>
          <w:p w14:paraId="256C7DAF" w14:textId="77777777" w:rsidR="00A910FC" w:rsidRPr="00A77020" w:rsidRDefault="00A910FC" w:rsidP="0072751C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 xml:space="preserve">Node JS, </w:t>
            </w:r>
            <w:proofErr w:type="spellStart"/>
            <w:r w:rsidRPr="00A77020">
              <w:rPr>
                <w:rFonts w:ascii="Times New Roman" w:hAnsi="Times New Roman" w:cs="Times New Roman"/>
              </w:rPr>
              <w:t>postgres</w:t>
            </w:r>
            <w:proofErr w:type="spellEnd"/>
            <w:r w:rsidRPr="00A7702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7020">
              <w:rPr>
                <w:rFonts w:ascii="Times New Roman" w:hAnsi="Times New Roman" w:cs="Times New Roman"/>
              </w:rPr>
              <w:t>sequelize</w:t>
            </w:r>
            <w:proofErr w:type="spellEnd"/>
            <w:r w:rsidRPr="00A77020">
              <w:rPr>
                <w:rFonts w:ascii="Times New Roman" w:hAnsi="Times New Roman" w:cs="Times New Roman"/>
              </w:rPr>
              <w:t>, Git, React JS, Swagger, AWS S3</w:t>
            </w:r>
          </w:p>
          <w:p w14:paraId="4E1E5B72" w14:textId="77777777" w:rsidR="00A910FC" w:rsidRPr="00A77020" w:rsidRDefault="00A910FC" w:rsidP="0072751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C1798DD" w14:textId="60505968" w:rsidR="00A910FC" w:rsidRPr="00A77020" w:rsidRDefault="00A910FC">
      <w:pPr>
        <w:rPr>
          <w:rFonts w:ascii="Times New Roman" w:hAnsi="Times New Roman" w:cs="Times New Roman"/>
          <w:b/>
          <w:bCs/>
          <w:highlight w:val="lightGray"/>
        </w:rPr>
      </w:pPr>
    </w:p>
    <w:p w14:paraId="31AB949B" w14:textId="77777777" w:rsidR="001D416B" w:rsidRPr="00A77020" w:rsidRDefault="001D416B">
      <w:pPr>
        <w:rPr>
          <w:rFonts w:ascii="Times New Roman" w:hAnsi="Times New Roman" w:cs="Times New Roman"/>
          <w:b/>
          <w:bCs/>
          <w:highlight w:val="lightGray"/>
        </w:rPr>
      </w:pPr>
    </w:p>
    <w:p w14:paraId="3FDA6804" w14:textId="77777777" w:rsidR="001D416B" w:rsidRPr="00A77020" w:rsidRDefault="001D416B" w:rsidP="001D416B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3"/>
        <w:gridCol w:w="6947"/>
      </w:tblGrid>
      <w:tr w:rsidR="001D416B" w:rsidRPr="00A77020" w14:paraId="62776148" w14:textId="77777777" w:rsidTr="0072751C">
        <w:tc>
          <w:tcPr>
            <w:tcW w:w="1683" w:type="dxa"/>
          </w:tcPr>
          <w:p w14:paraId="38D547F5" w14:textId="77777777" w:rsidR="001D416B" w:rsidRPr="00A77020" w:rsidRDefault="001D416B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lastRenderedPageBreak/>
              <w:t>Project</w:t>
            </w:r>
          </w:p>
        </w:tc>
        <w:tc>
          <w:tcPr>
            <w:tcW w:w="6947" w:type="dxa"/>
          </w:tcPr>
          <w:p w14:paraId="6936480F" w14:textId="77777777" w:rsidR="001D416B" w:rsidRPr="00A77020" w:rsidRDefault="001D416B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QR Patrolling Generation and validation of QR codes for police patrol application.</w:t>
            </w:r>
          </w:p>
        </w:tc>
      </w:tr>
      <w:tr w:rsidR="001D416B" w:rsidRPr="00A77020" w14:paraId="5D930A6C" w14:textId="77777777" w:rsidTr="0072751C">
        <w:tc>
          <w:tcPr>
            <w:tcW w:w="1683" w:type="dxa"/>
          </w:tcPr>
          <w:p w14:paraId="18DBEE56" w14:textId="77777777" w:rsidR="001D416B" w:rsidRPr="00A77020" w:rsidRDefault="001D416B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  <w:tc>
          <w:tcPr>
            <w:tcW w:w="6947" w:type="dxa"/>
          </w:tcPr>
          <w:p w14:paraId="4853114A" w14:textId="77777777" w:rsidR="001D416B" w:rsidRPr="00A77020" w:rsidRDefault="001D416B" w:rsidP="000400F0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Handled entire designing and implementation on server-side.</w:t>
            </w:r>
          </w:p>
          <w:p w14:paraId="35CB18A1" w14:textId="77777777" w:rsidR="001D416B" w:rsidRPr="00A77020" w:rsidRDefault="001D416B" w:rsidP="000400F0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Handling QR code generation and validation.</w:t>
            </w:r>
          </w:p>
          <w:p w14:paraId="4B7C9CAC" w14:textId="77777777" w:rsidR="001D416B" w:rsidRPr="00A77020" w:rsidRDefault="001D416B" w:rsidP="000400F0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Maintaining logs of QR code access to keep a track of whether the assigned official visits the assigned locations for patrolling.</w:t>
            </w:r>
          </w:p>
          <w:p w14:paraId="06935791" w14:textId="77777777" w:rsidR="001D416B" w:rsidRPr="00A77020" w:rsidRDefault="001D416B" w:rsidP="000400F0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Handling QR codes storage management on file-server.</w:t>
            </w:r>
          </w:p>
        </w:tc>
      </w:tr>
      <w:tr w:rsidR="001D416B" w:rsidRPr="00A77020" w14:paraId="7F21858C" w14:textId="77777777" w:rsidTr="0072751C">
        <w:tc>
          <w:tcPr>
            <w:tcW w:w="1683" w:type="dxa"/>
          </w:tcPr>
          <w:p w14:paraId="6D03CCA4" w14:textId="77777777" w:rsidR="001D416B" w:rsidRPr="00A77020" w:rsidRDefault="001D416B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Environment</w:t>
            </w:r>
          </w:p>
        </w:tc>
        <w:tc>
          <w:tcPr>
            <w:tcW w:w="6947" w:type="dxa"/>
          </w:tcPr>
          <w:p w14:paraId="45CE8FA3" w14:textId="77777777" w:rsidR="001D416B" w:rsidRPr="00A77020" w:rsidRDefault="001D416B" w:rsidP="0072751C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 xml:space="preserve">Node JS, Express </w:t>
            </w:r>
            <w:proofErr w:type="gramStart"/>
            <w:r w:rsidRPr="00A77020">
              <w:rPr>
                <w:rFonts w:ascii="Times New Roman" w:hAnsi="Times New Roman" w:cs="Times New Roman"/>
              </w:rPr>
              <w:t>JS,MYSQL</w:t>
            </w:r>
            <w:proofErr w:type="gramEnd"/>
            <w:r w:rsidRPr="00A77020">
              <w:rPr>
                <w:rFonts w:ascii="Times New Roman" w:hAnsi="Times New Roman" w:cs="Times New Roman"/>
              </w:rPr>
              <w:t>.</w:t>
            </w:r>
          </w:p>
          <w:p w14:paraId="206934F6" w14:textId="77777777" w:rsidR="001D416B" w:rsidRPr="00A77020" w:rsidRDefault="001D416B" w:rsidP="0072751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88E8D94" w14:textId="77777777" w:rsidR="001D416B" w:rsidRPr="00A77020" w:rsidRDefault="001D416B">
      <w:pPr>
        <w:rPr>
          <w:rFonts w:ascii="Times New Roman" w:hAnsi="Times New Roman" w:cs="Times New Roman"/>
          <w:b/>
          <w:bCs/>
          <w:highlight w:val="lightGray"/>
        </w:rPr>
      </w:pPr>
    </w:p>
    <w:p w14:paraId="26074BEC" w14:textId="7A2A1EE8" w:rsidR="00374C36" w:rsidRPr="00A77020" w:rsidRDefault="00374C36" w:rsidP="00374C36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77020">
        <w:rPr>
          <w:rFonts w:ascii="Times New Roman" w:hAnsi="Times New Roman" w:cs="Times New Roman"/>
          <w:sz w:val="22"/>
          <w:szCs w:val="22"/>
        </w:rPr>
        <w:t>Teaching Experience</w:t>
      </w:r>
    </w:p>
    <w:p w14:paraId="092B4720" w14:textId="1D79B2E1" w:rsidR="009E3F2D" w:rsidRPr="00A77020" w:rsidRDefault="0010222D" w:rsidP="0010222D">
      <w:pPr>
        <w:rPr>
          <w:rFonts w:ascii="Times New Roman" w:hAnsi="Times New Roman" w:cs="Times New Roman"/>
          <w:b/>
          <w:bCs/>
        </w:rPr>
      </w:pPr>
      <w:r w:rsidRPr="00A77020">
        <w:rPr>
          <w:rFonts w:ascii="Times New Roman" w:hAnsi="Times New Roman" w:cs="Times New Roman"/>
          <w:b/>
          <w:bCs/>
          <w:highlight w:val="lightGray"/>
        </w:rPr>
        <w:br/>
        <w:t xml:space="preserve">Freelance Instructor </w:t>
      </w:r>
      <w:r w:rsidRPr="00A77020">
        <w:rPr>
          <w:rFonts w:ascii="Times New Roman" w:hAnsi="Times New Roman" w:cs="Times New Roman"/>
          <w:b/>
          <w:bCs/>
          <w:highlight w:val="lightGray"/>
        </w:rPr>
        <w:tab/>
        <w:t xml:space="preserve">   </w:t>
      </w:r>
      <w:r w:rsidRPr="00A77020">
        <w:rPr>
          <w:rFonts w:ascii="Times New Roman" w:hAnsi="Times New Roman" w:cs="Times New Roman"/>
          <w:b/>
          <w:bCs/>
          <w:highlight w:val="lightGray"/>
        </w:rPr>
        <w:tab/>
      </w:r>
      <w:r w:rsidRPr="00A77020">
        <w:rPr>
          <w:rFonts w:ascii="Times New Roman" w:hAnsi="Times New Roman" w:cs="Times New Roman"/>
          <w:b/>
          <w:bCs/>
          <w:highlight w:val="lightGray"/>
        </w:rPr>
        <w:tab/>
      </w:r>
      <w:r w:rsidRPr="00A77020">
        <w:rPr>
          <w:rFonts w:ascii="Times New Roman" w:hAnsi="Times New Roman" w:cs="Times New Roman"/>
          <w:b/>
          <w:bCs/>
          <w:highlight w:val="lightGray"/>
        </w:rPr>
        <w:tab/>
      </w:r>
      <w:r w:rsidRPr="00A77020">
        <w:rPr>
          <w:rFonts w:ascii="Times New Roman" w:hAnsi="Times New Roman" w:cs="Times New Roman"/>
          <w:b/>
          <w:bCs/>
          <w:highlight w:val="lightGray"/>
        </w:rPr>
        <w:tab/>
      </w:r>
      <w:r w:rsidRPr="00A77020">
        <w:rPr>
          <w:rFonts w:ascii="Times New Roman" w:hAnsi="Times New Roman" w:cs="Times New Roman"/>
          <w:b/>
          <w:bCs/>
          <w:highlight w:val="lightGray"/>
        </w:rPr>
        <w:tab/>
      </w:r>
      <w:r w:rsidRPr="00A77020">
        <w:rPr>
          <w:rFonts w:ascii="Times New Roman" w:hAnsi="Times New Roman" w:cs="Times New Roman"/>
          <w:b/>
          <w:bCs/>
          <w:highlight w:val="lightGray"/>
        </w:rPr>
        <w:tab/>
        <w:t xml:space="preserve">    Apr 2016 – Oct </w:t>
      </w:r>
      <w:r w:rsidR="00D74974">
        <w:rPr>
          <w:rFonts w:ascii="Times New Roman" w:hAnsi="Times New Roman" w:cs="Times New Roman"/>
          <w:b/>
          <w:bCs/>
          <w:highlight w:val="lightGray"/>
        </w:rPr>
        <w:t>2020</w:t>
      </w:r>
    </w:p>
    <w:p w14:paraId="7CE73817" w14:textId="0F827BF3" w:rsidR="009E3F2D" w:rsidRPr="00A77020" w:rsidRDefault="009E3F2D" w:rsidP="009E3F2D">
      <w:pPr>
        <w:pStyle w:val="ListParagraph"/>
        <w:numPr>
          <w:ilvl w:val="0"/>
          <w:numId w:val="10"/>
        </w:numPr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w w:val="101"/>
        </w:rPr>
      </w:pPr>
      <w:r w:rsidRPr="00A77020">
        <w:rPr>
          <w:rFonts w:ascii="Times New Roman" w:eastAsia="Times New Roman" w:hAnsi="Times New Roman" w:cs="Times New Roman"/>
          <w:color w:val="000000"/>
          <w:spacing w:val="-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4"/>
          <w:w w:val="105"/>
        </w:rPr>
        <w:t>u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spacing w:val="-3"/>
          <w:w w:val="105"/>
        </w:rPr>
        <w:t>h</w:t>
      </w:r>
      <w:r w:rsidRPr="00A77020">
        <w:rPr>
          <w:rFonts w:ascii="Times New Roman" w:eastAsia="Times New Roman" w:hAnsi="Times New Roman" w:cs="Times New Roman"/>
          <w:color w:val="000000"/>
          <w:spacing w:val="-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94"/>
        </w:rPr>
        <w:t>W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b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3"/>
        </w:rPr>
        <w:t>m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</w:rPr>
        <w:t>,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80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proofErr w:type="spellStart"/>
      <w:r w:rsidRPr="00A77020">
        <w:rPr>
          <w:rFonts w:ascii="Times New Roman" w:eastAsia="Times New Roman" w:hAnsi="Times New Roman" w:cs="Times New Roman"/>
          <w:color w:val="000000"/>
          <w:spacing w:val="2"/>
          <w:w w:val="96"/>
        </w:rPr>
        <w:t>M</w:t>
      </w:r>
      <w:r w:rsidRPr="00A77020">
        <w:rPr>
          <w:rFonts w:ascii="Times New Roman" w:eastAsia="Times New Roman" w:hAnsi="Times New Roman" w:cs="Times New Roman"/>
          <w:color w:val="000000"/>
          <w:spacing w:val="4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5"/>
        </w:rPr>
        <w:t>h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1"/>
        </w:rPr>
        <w:t>s</w:t>
      </w:r>
      <w:proofErr w:type="spellEnd"/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F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ee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L</w:t>
      </w:r>
      <w:r w:rsidRPr="00A77020">
        <w:rPr>
          <w:rFonts w:ascii="Times New Roman" w:eastAsia="Times New Roman" w:hAnsi="Times New Roman" w:cs="Times New Roman"/>
          <w:color w:val="000000"/>
          <w:spacing w:val="-7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8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-7"/>
          <w:w w:val="95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-7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-7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</w:p>
    <w:p w14:paraId="4D5FB6ED" w14:textId="18D0044B" w:rsidR="009E3F2D" w:rsidRPr="00A77020" w:rsidRDefault="009E3F2D" w:rsidP="009E3F2D">
      <w:pPr>
        <w:pStyle w:val="ListParagraph"/>
        <w:numPr>
          <w:ilvl w:val="0"/>
          <w:numId w:val="10"/>
        </w:numPr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spacing w:val="1"/>
          <w:w w:val="101"/>
        </w:rPr>
      </w:pPr>
      <w:r w:rsidRPr="00A77020">
        <w:rPr>
          <w:rFonts w:ascii="Times New Roman" w:eastAsia="Times New Roman" w:hAnsi="Times New Roman" w:cs="Times New Roman"/>
          <w:color w:val="000000"/>
          <w:w w:val="86"/>
        </w:rPr>
        <w:t>H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l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3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5"/>
        </w:rPr>
        <w:t>ud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3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5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6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0"/>
        </w:rPr>
        <w:t>v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83"/>
        </w:rPr>
        <w:t>l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0"/>
        </w:rPr>
        <w:t>v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u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83"/>
        </w:rPr>
        <w:t>li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5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b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proofErr w:type="spellStart"/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h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proofErr w:type="spellEnd"/>
      <w:r w:rsidR="00E205E9" w:rsidRPr="00A77020">
        <w:rPr>
          <w:rFonts w:ascii="Times New Roman" w:eastAsia="Times New Roman" w:hAnsi="Times New Roman" w:cs="Times New Roman"/>
          <w:color w:val="000000"/>
          <w:w w:val="105"/>
        </w:rPr>
        <w:t>, .NET</w:t>
      </w:r>
      <w:r w:rsidRPr="00A77020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nd</w:t>
      </w:r>
      <w:r w:rsidRPr="00A77020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proofErr w:type="spellStart"/>
      <w:r w:rsidRPr="00A77020">
        <w:rPr>
          <w:rFonts w:ascii="Times New Roman" w:eastAsia="Times New Roman" w:hAnsi="Times New Roman" w:cs="Times New Roman"/>
          <w:color w:val="000000"/>
          <w:w w:val="86"/>
        </w:rPr>
        <w:t>j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s</w:t>
      </w:r>
      <w:proofErr w:type="spellEnd"/>
      <w:r w:rsidR="00DC3A54" w:rsidRPr="00A77020">
        <w:rPr>
          <w:rFonts w:ascii="Times New Roman" w:eastAsia="Times New Roman" w:hAnsi="Times New Roman" w:cs="Times New Roman"/>
          <w:color w:val="000000"/>
          <w:w w:val="101"/>
        </w:rPr>
        <w:t xml:space="preserve">, react </w:t>
      </w:r>
      <w:proofErr w:type="spellStart"/>
      <w:r w:rsidR="00DC3A54" w:rsidRPr="00A77020">
        <w:rPr>
          <w:rFonts w:ascii="Times New Roman" w:eastAsia="Times New Roman" w:hAnsi="Times New Roman" w:cs="Times New Roman"/>
          <w:color w:val="000000"/>
          <w:w w:val="101"/>
        </w:rPr>
        <w:t>js</w:t>
      </w:r>
      <w:proofErr w:type="spellEnd"/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92"/>
        </w:rPr>
        <w:t>f</w:t>
      </w:r>
      <w:r w:rsidRPr="00A77020">
        <w:rPr>
          <w:rFonts w:ascii="Times New Roman" w:eastAsia="Times New Roman" w:hAnsi="Times New Roman" w:cs="Times New Roman"/>
          <w:color w:val="000000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5"/>
        </w:rPr>
        <w:t>h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86"/>
        </w:rPr>
        <w:t>j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5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1"/>
        </w:rPr>
        <w:t>s.</w:t>
      </w:r>
    </w:p>
    <w:p w14:paraId="46189811" w14:textId="1952D98B" w:rsidR="00C02F82" w:rsidRPr="00A77020" w:rsidRDefault="00C02F82" w:rsidP="009E3F2D">
      <w:pPr>
        <w:pStyle w:val="ListParagraph"/>
        <w:numPr>
          <w:ilvl w:val="0"/>
          <w:numId w:val="10"/>
        </w:numPr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spacing w:val="1"/>
          <w:w w:val="101"/>
        </w:rPr>
      </w:pPr>
      <w:r w:rsidRPr="00A77020">
        <w:rPr>
          <w:rFonts w:ascii="Times New Roman" w:eastAsia="Times New Roman" w:hAnsi="Times New Roman" w:cs="Times New Roman"/>
          <w:color w:val="000000"/>
          <w:spacing w:val="1"/>
          <w:w w:val="101"/>
        </w:rPr>
        <w:t>Designing the course and the course material for the re</w:t>
      </w:r>
      <w:r w:rsidR="00005AA0" w:rsidRPr="00A77020">
        <w:rPr>
          <w:rFonts w:ascii="Times New Roman" w:eastAsia="Times New Roman" w:hAnsi="Times New Roman" w:cs="Times New Roman"/>
          <w:color w:val="000000"/>
          <w:spacing w:val="1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1"/>
        </w:rPr>
        <w:t>pective subjects.</w:t>
      </w:r>
    </w:p>
    <w:p w14:paraId="10369AA7" w14:textId="141F1F59" w:rsidR="009E3F2D" w:rsidRPr="00A77020" w:rsidRDefault="001511BC" w:rsidP="00D244BD">
      <w:pPr>
        <w:rPr>
          <w:rFonts w:ascii="Times New Roman" w:hAnsi="Times New Roman" w:cs="Times New Roman"/>
          <w:b/>
          <w:bCs/>
        </w:rPr>
      </w:pPr>
      <w:r w:rsidRPr="00A77020">
        <w:rPr>
          <w:rFonts w:ascii="Times New Roman" w:hAnsi="Times New Roman" w:cs="Times New Roman"/>
          <w:b/>
          <w:bCs/>
          <w:highlight w:val="lightGray"/>
        </w:rPr>
        <w:t xml:space="preserve">Guest Faculty at Advanced Technical Institute, </w:t>
      </w:r>
      <w:proofErr w:type="spellStart"/>
      <w:r w:rsidRPr="00A77020">
        <w:rPr>
          <w:rFonts w:ascii="Times New Roman" w:hAnsi="Times New Roman" w:cs="Times New Roman"/>
          <w:b/>
          <w:bCs/>
          <w:highlight w:val="lightGray"/>
        </w:rPr>
        <w:t>G</w:t>
      </w:r>
      <w:r w:rsidR="00D244BD" w:rsidRPr="00A77020">
        <w:rPr>
          <w:rFonts w:ascii="Times New Roman" w:hAnsi="Times New Roman" w:cs="Times New Roman"/>
          <w:b/>
          <w:bCs/>
          <w:highlight w:val="lightGray"/>
        </w:rPr>
        <w:t>o</w:t>
      </w:r>
      <w:r w:rsidRPr="00A77020">
        <w:rPr>
          <w:rFonts w:ascii="Times New Roman" w:hAnsi="Times New Roman" w:cs="Times New Roman"/>
          <w:b/>
          <w:bCs/>
          <w:highlight w:val="lightGray"/>
        </w:rPr>
        <w:t>I</w:t>
      </w:r>
      <w:proofErr w:type="spellEnd"/>
      <w:r w:rsidR="007A485D" w:rsidRPr="00A77020">
        <w:rPr>
          <w:rFonts w:ascii="Times New Roman" w:hAnsi="Times New Roman" w:cs="Times New Roman"/>
          <w:b/>
          <w:bCs/>
          <w:highlight w:val="lightGray"/>
        </w:rPr>
        <w:t xml:space="preserve">, </w:t>
      </w:r>
      <w:proofErr w:type="gramStart"/>
      <w:r w:rsidR="007A485D" w:rsidRPr="00A77020">
        <w:rPr>
          <w:rFonts w:ascii="Times New Roman" w:hAnsi="Times New Roman" w:cs="Times New Roman"/>
          <w:b/>
          <w:bCs/>
          <w:highlight w:val="lightGray"/>
        </w:rPr>
        <w:t>Mumba</w:t>
      </w:r>
      <w:r w:rsidR="00673609" w:rsidRPr="00A77020">
        <w:rPr>
          <w:rFonts w:ascii="Times New Roman" w:hAnsi="Times New Roman" w:cs="Times New Roman"/>
          <w:b/>
          <w:bCs/>
          <w:highlight w:val="lightGray"/>
        </w:rPr>
        <w:t xml:space="preserve">i  </w:t>
      </w:r>
      <w:r w:rsidR="00673609" w:rsidRPr="00A77020">
        <w:rPr>
          <w:rFonts w:ascii="Times New Roman" w:hAnsi="Times New Roman" w:cs="Times New Roman"/>
          <w:b/>
          <w:bCs/>
          <w:highlight w:val="lightGray"/>
        </w:rPr>
        <w:tab/>
      </w:r>
      <w:proofErr w:type="gramEnd"/>
      <w:r w:rsidR="00673609" w:rsidRPr="00A77020">
        <w:rPr>
          <w:rFonts w:ascii="Times New Roman" w:hAnsi="Times New Roman" w:cs="Times New Roman"/>
          <w:b/>
          <w:bCs/>
          <w:highlight w:val="lightGray"/>
        </w:rPr>
        <w:t xml:space="preserve">    Apr 2016 – Oct 2018</w:t>
      </w:r>
      <w:r w:rsidR="00673609" w:rsidRPr="00A77020">
        <w:rPr>
          <w:rFonts w:ascii="Times New Roman" w:hAnsi="Times New Roman" w:cs="Times New Roman"/>
          <w:b/>
          <w:bCs/>
        </w:rPr>
        <w:tab/>
      </w:r>
    </w:p>
    <w:p w14:paraId="2FBE8ED3" w14:textId="045A0A4C" w:rsidR="009E3F2D" w:rsidRPr="00A77020" w:rsidRDefault="009E3F2D" w:rsidP="009E3F2D">
      <w:pPr>
        <w:pStyle w:val="ListParagraph"/>
        <w:numPr>
          <w:ilvl w:val="0"/>
          <w:numId w:val="11"/>
        </w:numPr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w w:val="101"/>
        </w:rPr>
      </w:pPr>
      <w:r w:rsidRPr="00A77020">
        <w:rPr>
          <w:rFonts w:ascii="Times New Roman" w:eastAsia="Times New Roman" w:hAnsi="Times New Roman" w:cs="Times New Roman"/>
          <w:color w:val="000000"/>
          <w:spacing w:val="-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4"/>
          <w:w w:val="105"/>
        </w:rPr>
        <w:t>u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spacing w:val="-3"/>
          <w:w w:val="105"/>
        </w:rPr>
        <w:t>h</w:t>
      </w:r>
      <w:r w:rsidRPr="00A77020">
        <w:rPr>
          <w:rFonts w:ascii="Times New Roman" w:eastAsia="Times New Roman" w:hAnsi="Times New Roman" w:cs="Times New Roman"/>
          <w:color w:val="000000"/>
          <w:spacing w:val="-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4"/>
        </w:rPr>
        <w:t>W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b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pr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3"/>
        </w:rPr>
        <w:t>m</w:t>
      </w:r>
      <w:r w:rsidRPr="00A77020">
        <w:rPr>
          <w:rFonts w:ascii="Times New Roman" w:eastAsia="Times New Roman" w:hAnsi="Times New Roman" w:cs="Times New Roman"/>
          <w:color w:val="000000"/>
          <w:w w:val="103"/>
        </w:rPr>
        <w:t>m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</w:rPr>
        <w:t>,</w:t>
      </w:r>
      <w:r w:rsidRPr="00A77020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0"/>
          <w:w w:val="83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10"/>
          <w:w w:val="93"/>
        </w:rPr>
        <w:t>Q</w:t>
      </w:r>
      <w:r w:rsidRPr="00A77020">
        <w:rPr>
          <w:rFonts w:ascii="Times New Roman" w:eastAsia="Times New Roman" w:hAnsi="Times New Roman" w:cs="Times New Roman"/>
          <w:color w:val="000000"/>
          <w:spacing w:val="-8"/>
        </w:rPr>
        <w:t>L</w:t>
      </w:r>
      <w:r w:rsidRPr="00A77020">
        <w:rPr>
          <w:rFonts w:ascii="Times New Roman" w:eastAsia="Times New Roman" w:hAnsi="Times New Roman" w:cs="Times New Roman"/>
          <w:color w:val="000000"/>
          <w:spacing w:val="-10"/>
        </w:rPr>
        <w:t>,</w:t>
      </w:r>
      <w:r w:rsidRPr="00A77020"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8"/>
          <w:w w:val="93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-10"/>
        </w:rPr>
        <w:t>L</w:t>
      </w:r>
      <w:r w:rsidRPr="00A77020">
        <w:rPr>
          <w:rFonts w:ascii="Times New Roman" w:eastAsia="Times New Roman" w:hAnsi="Times New Roman" w:cs="Times New Roman"/>
          <w:color w:val="000000"/>
          <w:spacing w:val="-12"/>
          <w:w w:val="92"/>
        </w:rPr>
        <w:t>-</w:t>
      </w:r>
      <w:proofErr w:type="spellStart"/>
      <w:r w:rsidRPr="00A77020">
        <w:rPr>
          <w:rFonts w:ascii="Times New Roman" w:eastAsia="Times New Roman" w:hAnsi="Times New Roman" w:cs="Times New Roman"/>
          <w:color w:val="000000"/>
          <w:spacing w:val="-12"/>
          <w:w w:val="83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9"/>
          <w:w w:val="93"/>
        </w:rPr>
        <w:t>Q</w:t>
      </w:r>
      <w:r w:rsidRPr="00A77020">
        <w:rPr>
          <w:rFonts w:ascii="Times New Roman" w:eastAsia="Times New Roman" w:hAnsi="Times New Roman" w:cs="Times New Roman"/>
          <w:color w:val="000000"/>
          <w:spacing w:val="-10"/>
        </w:rPr>
        <w:t>L</w:t>
      </w:r>
      <w:r w:rsidRPr="00A77020">
        <w:rPr>
          <w:rFonts w:ascii="Times New Roman" w:eastAsia="Times New Roman" w:hAnsi="Times New Roman" w:cs="Times New Roman"/>
          <w:color w:val="000000"/>
          <w:spacing w:val="-1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10"/>
          <w:w w:val="101"/>
        </w:rPr>
        <w:t>s</w:t>
      </w:r>
      <w:proofErr w:type="spellEnd"/>
      <w:r w:rsidRPr="00A77020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F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>L</w:t>
      </w:r>
      <w:r w:rsidRPr="00A77020">
        <w:rPr>
          <w:rFonts w:ascii="Times New Roman" w:eastAsia="Times New Roman" w:hAnsi="Times New Roman" w:cs="Times New Roman"/>
          <w:color w:val="000000"/>
          <w:spacing w:val="-7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8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-7"/>
          <w:w w:val="95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-9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-7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92"/>
        </w:rPr>
        <w:t>f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3"/>
        </w:rPr>
        <w:t>m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80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il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1"/>
        </w:rPr>
        <w:t>2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014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</w:rPr>
        <w:t>–</w:t>
      </w:r>
      <w:r w:rsidRPr="00A77020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80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pr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il</w:t>
      </w:r>
      <w:r w:rsidRPr="00A77020"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1"/>
        </w:rPr>
        <w:t>2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0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1"/>
        </w:rPr>
        <w:t>1</w:t>
      </w:r>
      <w:r w:rsidR="000D106F" w:rsidRPr="00A77020">
        <w:rPr>
          <w:rFonts w:ascii="Times New Roman" w:eastAsia="Times New Roman" w:hAnsi="Times New Roman" w:cs="Times New Roman"/>
          <w:color w:val="000000"/>
          <w:w w:val="101"/>
        </w:rPr>
        <w:t>7</w:t>
      </w:r>
    </w:p>
    <w:p w14:paraId="3C7A12FD" w14:textId="77777777" w:rsidR="009E3F2D" w:rsidRPr="00A77020" w:rsidRDefault="009E3F2D" w:rsidP="009E3F2D">
      <w:pPr>
        <w:spacing w:after="10" w:line="140" w:lineRule="exact"/>
        <w:rPr>
          <w:rFonts w:ascii="Times New Roman" w:eastAsia="Times New Roman" w:hAnsi="Times New Roman" w:cs="Times New Roman"/>
          <w:w w:val="101"/>
        </w:rPr>
      </w:pPr>
    </w:p>
    <w:p w14:paraId="323741B0" w14:textId="09C14F88" w:rsidR="009E3F2D" w:rsidRPr="00A77020" w:rsidRDefault="009E3F2D" w:rsidP="009E3F2D">
      <w:pPr>
        <w:pStyle w:val="ListParagraph"/>
        <w:numPr>
          <w:ilvl w:val="0"/>
          <w:numId w:val="11"/>
        </w:numPr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spacing w:val="1"/>
          <w:w w:val="101"/>
        </w:rPr>
      </w:pPr>
      <w:r w:rsidRPr="00A77020">
        <w:rPr>
          <w:rFonts w:ascii="Times New Roman" w:eastAsia="Times New Roman" w:hAnsi="Times New Roman" w:cs="Times New Roman"/>
          <w:color w:val="000000"/>
          <w:w w:val="86"/>
        </w:rPr>
        <w:t>H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l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3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5"/>
        </w:rPr>
        <w:t>ud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3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5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6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0"/>
        </w:rPr>
        <w:t>v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83"/>
        </w:rPr>
        <w:t>l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0"/>
        </w:rPr>
        <w:t>v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u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83"/>
        </w:rPr>
        <w:t>li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5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b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proofErr w:type="spellStart"/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h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proofErr w:type="spellEnd"/>
      <w:r w:rsidRPr="00A77020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proofErr w:type="gramStart"/>
      <w:r w:rsidRPr="00A77020">
        <w:rPr>
          <w:rFonts w:ascii="Times New Roman" w:eastAsia="Times New Roman" w:hAnsi="Times New Roman" w:cs="Times New Roman"/>
          <w:color w:val="000000"/>
          <w:spacing w:val="2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nd</w:t>
      </w:r>
      <w:r w:rsidRPr="00A77020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="00441CFA" w:rsidRPr="00A77020">
        <w:rPr>
          <w:rFonts w:ascii="Times New Roman" w:eastAsia="Times New Roman" w:hAnsi="Times New Roman" w:cs="Times New Roman"/>
          <w:color w:val="000000"/>
          <w:spacing w:val="-7"/>
        </w:rPr>
        <w:t>,NET</w:t>
      </w:r>
      <w:proofErr w:type="gramEnd"/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92"/>
        </w:rPr>
        <w:t>f</w:t>
      </w:r>
      <w:r w:rsidRPr="00A77020">
        <w:rPr>
          <w:rFonts w:ascii="Times New Roman" w:eastAsia="Times New Roman" w:hAnsi="Times New Roman" w:cs="Times New Roman"/>
          <w:color w:val="000000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5"/>
        </w:rPr>
        <w:t>h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86"/>
        </w:rPr>
        <w:t>j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5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1"/>
        </w:rPr>
        <w:t>s.</w:t>
      </w:r>
    </w:p>
    <w:p w14:paraId="08414FB5" w14:textId="77777777" w:rsidR="009E3F2D" w:rsidRPr="00A77020" w:rsidRDefault="009E3F2D" w:rsidP="009E3F2D">
      <w:pPr>
        <w:spacing w:line="240" w:lineRule="exact"/>
        <w:rPr>
          <w:rFonts w:ascii="Times New Roman" w:eastAsia="Times New Roman" w:hAnsi="Times New Roman" w:cs="Times New Roman"/>
          <w:w w:val="114"/>
        </w:rPr>
      </w:pPr>
    </w:p>
    <w:p w14:paraId="39F1111D" w14:textId="67915092" w:rsidR="00FA75AA" w:rsidRPr="00A77020" w:rsidRDefault="00FA75AA" w:rsidP="007A691D">
      <w:pPr>
        <w:rPr>
          <w:rFonts w:ascii="Times New Roman" w:hAnsi="Times New Roman" w:cs="Times New Roman"/>
          <w:b/>
          <w:bCs/>
        </w:rPr>
      </w:pPr>
      <w:r w:rsidRPr="00A77020">
        <w:rPr>
          <w:rFonts w:ascii="Times New Roman" w:hAnsi="Times New Roman" w:cs="Times New Roman"/>
          <w:b/>
          <w:bCs/>
          <w:highlight w:val="lightGray"/>
        </w:rPr>
        <w:t>Guest Lecturer in S</w:t>
      </w:r>
      <w:r w:rsidR="007A691D" w:rsidRPr="00A77020">
        <w:rPr>
          <w:rFonts w:ascii="Times New Roman" w:hAnsi="Times New Roman" w:cs="Times New Roman"/>
          <w:b/>
          <w:bCs/>
          <w:highlight w:val="lightGray"/>
        </w:rPr>
        <w:t>PIT</w:t>
      </w:r>
      <w:r w:rsidR="001B3DC6" w:rsidRPr="00A77020">
        <w:rPr>
          <w:rFonts w:ascii="Times New Roman" w:hAnsi="Times New Roman" w:cs="Times New Roman"/>
          <w:b/>
          <w:bCs/>
          <w:highlight w:val="lightGray"/>
        </w:rPr>
        <w:t>, Mumba</w:t>
      </w:r>
      <w:r w:rsidR="005B2A38" w:rsidRPr="00A77020">
        <w:rPr>
          <w:rFonts w:ascii="Times New Roman" w:hAnsi="Times New Roman" w:cs="Times New Roman"/>
          <w:b/>
          <w:bCs/>
          <w:highlight w:val="lightGray"/>
        </w:rPr>
        <w:t xml:space="preserve">i </w:t>
      </w:r>
      <w:r w:rsidR="005B2A38" w:rsidRPr="00A77020">
        <w:rPr>
          <w:rFonts w:ascii="Times New Roman" w:hAnsi="Times New Roman" w:cs="Times New Roman"/>
          <w:b/>
          <w:bCs/>
          <w:highlight w:val="lightGray"/>
        </w:rPr>
        <w:tab/>
      </w:r>
      <w:r w:rsidR="005B2A38" w:rsidRPr="00A77020">
        <w:rPr>
          <w:rFonts w:ascii="Times New Roman" w:hAnsi="Times New Roman" w:cs="Times New Roman"/>
          <w:b/>
          <w:bCs/>
          <w:highlight w:val="lightGray"/>
        </w:rPr>
        <w:tab/>
      </w:r>
      <w:r w:rsidR="005B2A38" w:rsidRPr="00A77020">
        <w:rPr>
          <w:rFonts w:ascii="Times New Roman" w:hAnsi="Times New Roman" w:cs="Times New Roman"/>
          <w:b/>
          <w:bCs/>
          <w:highlight w:val="lightGray"/>
        </w:rPr>
        <w:tab/>
      </w:r>
      <w:r w:rsidR="005B2A38" w:rsidRPr="00A77020">
        <w:rPr>
          <w:rFonts w:ascii="Times New Roman" w:hAnsi="Times New Roman" w:cs="Times New Roman"/>
          <w:b/>
          <w:bCs/>
          <w:highlight w:val="lightGray"/>
        </w:rPr>
        <w:tab/>
      </w:r>
      <w:r w:rsidR="005B2A38" w:rsidRPr="00A77020">
        <w:rPr>
          <w:rFonts w:ascii="Times New Roman" w:hAnsi="Times New Roman" w:cs="Times New Roman"/>
          <w:b/>
          <w:bCs/>
          <w:highlight w:val="lightGray"/>
        </w:rPr>
        <w:tab/>
        <w:t xml:space="preserve">    Jan 2014 – Apr 2014</w:t>
      </w:r>
      <w:r w:rsidRPr="00A77020">
        <w:rPr>
          <w:rFonts w:ascii="Times New Roman" w:hAnsi="Times New Roman" w:cs="Times New Roman"/>
          <w:b/>
          <w:bCs/>
        </w:rPr>
        <w:t xml:space="preserve"> </w:t>
      </w:r>
    </w:p>
    <w:p w14:paraId="26A7D50F" w14:textId="52692BC6" w:rsidR="009E3F2D" w:rsidRPr="00A77020" w:rsidRDefault="009E3F2D" w:rsidP="009E3F2D">
      <w:pPr>
        <w:pStyle w:val="ListParagraph"/>
        <w:numPr>
          <w:ilvl w:val="0"/>
          <w:numId w:val="12"/>
        </w:numPr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spacing w:val="2"/>
          <w:w w:val="101"/>
        </w:rPr>
      </w:pPr>
      <w:r w:rsidRPr="00A77020">
        <w:rPr>
          <w:rFonts w:ascii="Times New Roman" w:eastAsia="Times New Roman" w:hAnsi="Times New Roman" w:cs="Times New Roman"/>
          <w:color w:val="000000"/>
          <w:spacing w:val="-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4"/>
          <w:w w:val="105"/>
        </w:rPr>
        <w:t>u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spacing w:val="-3"/>
          <w:w w:val="105"/>
        </w:rPr>
        <w:t>h</w:t>
      </w:r>
      <w:r w:rsidRPr="00A77020">
        <w:rPr>
          <w:rFonts w:ascii="Times New Roman" w:eastAsia="Times New Roman" w:hAnsi="Times New Roman" w:cs="Times New Roman"/>
          <w:color w:val="000000"/>
          <w:spacing w:val="-2"/>
        </w:rPr>
        <w:t>t</w:t>
      </w:r>
      <w:r w:rsidR="00FA75AA" w:rsidRPr="00A77020">
        <w:rPr>
          <w:rFonts w:ascii="Times New Roman" w:eastAsia="Times New Roman" w:hAnsi="Times New Roman" w:cs="Times New Roman"/>
          <w:color w:val="000000"/>
          <w:spacing w:val="-2"/>
        </w:rPr>
        <w:t xml:space="preserve"> C programming,</w:t>
      </w:r>
      <w:r w:rsidRPr="00A77020"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4"/>
        </w:rPr>
        <w:t>W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b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pr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3"/>
        </w:rPr>
        <w:t>m</w:t>
      </w:r>
      <w:r w:rsidRPr="00A77020">
        <w:rPr>
          <w:rFonts w:ascii="Times New Roman" w:eastAsia="Times New Roman" w:hAnsi="Times New Roman" w:cs="Times New Roman"/>
          <w:color w:val="000000"/>
          <w:w w:val="103"/>
        </w:rPr>
        <w:t>m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</w:rPr>
        <w:t>,</w:t>
      </w:r>
      <w:r w:rsidRPr="00A77020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0"/>
          <w:w w:val="83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10"/>
          <w:w w:val="93"/>
        </w:rPr>
        <w:t>Q</w:t>
      </w:r>
      <w:r w:rsidRPr="00A77020">
        <w:rPr>
          <w:rFonts w:ascii="Times New Roman" w:eastAsia="Times New Roman" w:hAnsi="Times New Roman" w:cs="Times New Roman"/>
          <w:color w:val="000000"/>
          <w:spacing w:val="-8"/>
        </w:rPr>
        <w:t>L</w:t>
      </w:r>
      <w:r w:rsidRPr="00A77020">
        <w:rPr>
          <w:rFonts w:ascii="Times New Roman" w:eastAsia="Times New Roman" w:hAnsi="Times New Roman" w:cs="Times New Roman"/>
          <w:color w:val="000000"/>
          <w:spacing w:val="-10"/>
        </w:rPr>
        <w:t>,</w:t>
      </w:r>
      <w:r w:rsidRPr="00A77020"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93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-4"/>
        </w:rPr>
        <w:t>L</w:t>
      </w:r>
      <w:r w:rsidRPr="00A77020">
        <w:rPr>
          <w:rFonts w:ascii="Times New Roman" w:eastAsia="Times New Roman" w:hAnsi="Times New Roman" w:cs="Times New Roman"/>
          <w:color w:val="000000"/>
          <w:spacing w:val="-6"/>
          <w:w w:val="92"/>
        </w:rPr>
        <w:t>-</w:t>
      </w:r>
      <w:r w:rsidRPr="00A77020">
        <w:rPr>
          <w:rFonts w:ascii="Times New Roman" w:eastAsia="Times New Roman" w:hAnsi="Times New Roman" w:cs="Times New Roman"/>
          <w:color w:val="000000"/>
          <w:spacing w:val="-6"/>
          <w:w w:val="83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3"/>
          <w:w w:val="93"/>
        </w:rPr>
        <w:t>Q</w:t>
      </w:r>
      <w:r w:rsidRPr="00A77020">
        <w:rPr>
          <w:rFonts w:ascii="Times New Roman" w:eastAsia="Times New Roman" w:hAnsi="Times New Roman" w:cs="Times New Roman"/>
          <w:color w:val="000000"/>
          <w:spacing w:val="-4"/>
        </w:rPr>
        <w:t xml:space="preserve">L, </w:t>
      </w:r>
      <w:r w:rsidRPr="00A77020">
        <w:rPr>
          <w:rFonts w:ascii="Times New Roman" w:eastAsia="Times New Roman" w:hAnsi="Times New Roman" w:cs="Times New Roman"/>
          <w:color w:val="000000"/>
          <w:spacing w:val="-5"/>
          <w:w w:val="89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-5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-4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-4"/>
          <w:w w:val="99"/>
        </w:rPr>
        <w:t>w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-5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4"/>
          <w:w w:val="91"/>
        </w:rPr>
        <w:t>k</w:t>
      </w:r>
      <w:r w:rsidRPr="00A77020">
        <w:rPr>
          <w:rFonts w:ascii="Times New Roman" w:eastAsia="Times New Roman" w:hAnsi="Times New Roman" w:cs="Times New Roman"/>
          <w:color w:val="000000"/>
          <w:spacing w:val="-3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-4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-4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5"/>
        </w:rPr>
        <w:t>u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b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86"/>
        </w:rPr>
        <w:t>j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95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3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1"/>
        </w:rPr>
        <w:t>s</w:t>
      </w:r>
    </w:p>
    <w:p w14:paraId="0FA563D0" w14:textId="77777777" w:rsidR="009E3F2D" w:rsidRPr="00A77020" w:rsidRDefault="009E3F2D" w:rsidP="009E3F2D">
      <w:pPr>
        <w:spacing w:after="10" w:line="140" w:lineRule="exact"/>
        <w:rPr>
          <w:rFonts w:ascii="Times New Roman" w:eastAsia="Times New Roman" w:hAnsi="Times New Roman" w:cs="Times New Roman"/>
          <w:spacing w:val="2"/>
          <w:w w:val="101"/>
        </w:rPr>
      </w:pPr>
    </w:p>
    <w:p w14:paraId="56F2E15A" w14:textId="77777777" w:rsidR="009E3F2D" w:rsidRPr="00A77020" w:rsidRDefault="009E3F2D" w:rsidP="009E3F2D">
      <w:pPr>
        <w:pStyle w:val="ListParagraph"/>
        <w:numPr>
          <w:ilvl w:val="0"/>
          <w:numId w:val="12"/>
        </w:numPr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spacing w:val="1"/>
          <w:w w:val="101"/>
        </w:rPr>
      </w:pPr>
      <w:r w:rsidRPr="00A77020">
        <w:rPr>
          <w:rFonts w:ascii="Times New Roman" w:eastAsia="Times New Roman" w:hAnsi="Times New Roman" w:cs="Times New Roman"/>
          <w:color w:val="000000"/>
          <w:w w:val="86"/>
        </w:rPr>
        <w:t>H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l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3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5"/>
        </w:rPr>
        <w:t>ud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3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5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6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0"/>
        </w:rPr>
        <w:t>v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83"/>
        </w:rPr>
        <w:t>l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0"/>
        </w:rPr>
        <w:t>v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u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83"/>
        </w:rPr>
        <w:t>li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5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b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82"/>
        </w:rPr>
        <w:t>J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0"/>
        </w:rPr>
        <w:t>v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92"/>
        </w:rPr>
        <w:t>f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5"/>
        </w:rPr>
        <w:t>h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86"/>
        </w:rPr>
        <w:t>j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5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1"/>
        </w:rPr>
        <w:t>s.</w:t>
      </w:r>
    </w:p>
    <w:p w14:paraId="1464886B" w14:textId="77777777" w:rsidR="009E3F2D" w:rsidRPr="00A77020" w:rsidRDefault="009E3F2D" w:rsidP="009E3F2D">
      <w:pPr>
        <w:spacing w:after="30" w:line="240" w:lineRule="exact"/>
        <w:rPr>
          <w:rFonts w:ascii="Times New Roman" w:eastAsia="Times New Roman" w:hAnsi="Times New Roman" w:cs="Times New Roman"/>
          <w:w w:val="114"/>
        </w:rPr>
      </w:pPr>
    </w:p>
    <w:p w14:paraId="4E8CF27D" w14:textId="2B5F728F" w:rsidR="00DA2219" w:rsidRPr="00A77020" w:rsidRDefault="00DA2219" w:rsidP="00DA2219">
      <w:pPr>
        <w:rPr>
          <w:rFonts w:ascii="Times New Roman" w:hAnsi="Times New Roman" w:cs="Times New Roman"/>
          <w:b/>
          <w:bCs/>
        </w:rPr>
      </w:pPr>
      <w:r w:rsidRPr="00A77020">
        <w:rPr>
          <w:rFonts w:ascii="Times New Roman" w:hAnsi="Times New Roman" w:cs="Times New Roman"/>
          <w:b/>
          <w:bCs/>
          <w:highlight w:val="lightGray"/>
        </w:rPr>
        <w:t xml:space="preserve">Guest Lecturer in </w:t>
      </w:r>
      <w:proofErr w:type="spellStart"/>
      <w:r w:rsidRPr="00A77020">
        <w:rPr>
          <w:rFonts w:ascii="Times New Roman" w:hAnsi="Times New Roman" w:cs="Times New Roman"/>
          <w:b/>
          <w:bCs/>
          <w:highlight w:val="lightGray"/>
        </w:rPr>
        <w:t>K.</w:t>
      </w:r>
      <w:proofErr w:type="gramStart"/>
      <w:r w:rsidRPr="00A77020">
        <w:rPr>
          <w:rFonts w:ascii="Times New Roman" w:hAnsi="Times New Roman" w:cs="Times New Roman"/>
          <w:b/>
          <w:bCs/>
          <w:highlight w:val="lightGray"/>
        </w:rPr>
        <w:t>J.Somaiya</w:t>
      </w:r>
      <w:proofErr w:type="spellEnd"/>
      <w:proofErr w:type="gramEnd"/>
      <w:r w:rsidRPr="00A77020">
        <w:rPr>
          <w:rFonts w:ascii="Times New Roman" w:hAnsi="Times New Roman" w:cs="Times New Roman"/>
          <w:b/>
          <w:bCs/>
          <w:highlight w:val="lightGray"/>
        </w:rPr>
        <w:t xml:space="preserve"> College of Eng., Mumbai             </w:t>
      </w:r>
      <w:r w:rsidR="00BF57D3" w:rsidRPr="00A77020">
        <w:rPr>
          <w:rFonts w:ascii="Times New Roman" w:hAnsi="Times New Roman" w:cs="Times New Roman"/>
          <w:b/>
          <w:bCs/>
          <w:highlight w:val="lightGray"/>
        </w:rPr>
        <w:tab/>
        <w:t xml:space="preserve">  </w:t>
      </w:r>
      <w:r w:rsidRPr="00A77020">
        <w:rPr>
          <w:rFonts w:ascii="Times New Roman" w:hAnsi="Times New Roman" w:cs="Times New Roman"/>
          <w:b/>
          <w:bCs/>
          <w:highlight w:val="lightGray"/>
        </w:rPr>
        <w:t>July 2010 – May 2011</w:t>
      </w:r>
      <w:r w:rsidRPr="00A77020">
        <w:rPr>
          <w:rFonts w:ascii="Times New Roman" w:hAnsi="Times New Roman" w:cs="Times New Roman"/>
          <w:b/>
          <w:bCs/>
        </w:rPr>
        <w:t xml:space="preserve"> </w:t>
      </w:r>
    </w:p>
    <w:p w14:paraId="252EDEC1" w14:textId="77777777" w:rsidR="009E3F2D" w:rsidRPr="00A77020" w:rsidRDefault="009E3F2D" w:rsidP="009E3F2D">
      <w:pPr>
        <w:pStyle w:val="ListParagraph"/>
        <w:numPr>
          <w:ilvl w:val="0"/>
          <w:numId w:val="13"/>
        </w:numPr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spacing w:val="2"/>
          <w:w w:val="101"/>
        </w:rPr>
      </w:pPr>
      <w:r w:rsidRPr="00A77020">
        <w:rPr>
          <w:rFonts w:ascii="Times New Roman" w:eastAsia="Times New Roman" w:hAnsi="Times New Roman" w:cs="Times New Roman"/>
          <w:color w:val="000000"/>
          <w:spacing w:val="-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4"/>
          <w:w w:val="105"/>
        </w:rPr>
        <w:t>u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spacing w:val="-3"/>
          <w:w w:val="105"/>
        </w:rPr>
        <w:t>h</w:t>
      </w:r>
      <w:r w:rsidRPr="00A77020">
        <w:rPr>
          <w:rFonts w:ascii="Times New Roman" w:eastAsia="Times New Roman" w:hAnsi="Times New Roman" w:cs="Times New Roman"/>
          <w:color w:val="000000"/>
          <w:spacing w:val="-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4"/>
        </w:rPr>
        <w:t>W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b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pr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3"/>
        </w:rPr>
        <w:t>m</w:t>
      </w:r>
      <w:r w:rsidRPr="00A77020">
        <w:rPr>
          <w:rFonts w:ascii="Times New Roman" w:eastAsia="Times New Roman" w:hAnsi="Times New Roman" w:cs="Times New Roman"/>
          <w:color w:val="000000"/>
          <w:w w:val="103"/>
        </w:rPr>
        <w:t>m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</w:rPr>
        <w:t>,</w:t>
      </w:r>
      <w:r w:rsidRPr="00A77020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8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b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,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89"/>
        </w:rPr>
        <w:t>N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9"/>
        </w:rPr>
        <w:t>w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1"/>
        </w:rPr>
        <w:t>k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,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80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80"/>
        </w:rPr>
        <w:t>C</w:t>
      </w:r>
      <w:r w:rsidRPr="00A77020">
        <w:rPr>
          <w:rFonts w:ascii="Times New Roman" w:eastAsia="Times New Roman" w:hAnsi="Times New Roman" w:cs="Times New Roman"/>
          <w:color w:val="000000"/>
          <w:w w:val="88"/>
        </w:rPr>
        <w:t>++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5"/>
        </w:rPr>
        <w:t>u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b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86"/>
        </w:rPr>
        <w:t>j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95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1"/>
        </w:rPr>
        <w:t>s</w:t>
      </w:r>
    </w:p>
    <w:p w14:paraId="12244DE9" w14:textId="77777777" w:rsidR="009E3F2D" w:rsidRPr="00A77020" w:rsidRDefault="009E3F2D" w:rsidP="009E3F2D">
      <w:pPr>
        <w:spacing w:after="10" w:line="140" w:lineRule="exact"/>
        <w:rPr>
          <w:rFonts w:ascii="Times New Roman" w:eastAsia="Times New Roman" w:hAnsi="Times New Roman" w:cs="Times New Roman"/>
          <w:spacing w:val="2"/>
          <w:w w:val="101"/>
        </w:rPr>
      </w:pPr>
    </w:p>
    <w:p w14:paraId="15CD952D" w14:textId="77777777" w:rsidR="009E3F2D" w:rsidRPr="00A77020" w:rsidRDefault="009E3F2D" w:rsidP="009E3F2D">
      <w:pPr>
        <w:pStyle w:val="ListParagraph"/>
        <w:numPr>
          <w:ilvl w:val="0"/>
          <w:numId w:val="13"/>
        </w:numPr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w w:val="101"/>
        </w:rPr>
      </w:pPr>
      <w:r w:rsidRPr="00A77020">
        <w:rPr>
          <w:rFonts w:ascii="Times New Roman" w:eastAsia="Times New Roman" w:hAnsi="Times New Roman" w:cs="Times New Roman"/>
          <w:color w:val="000000"/>
          <w:spacing w:val="1"/>
          <w:w w:val="80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ndu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5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99"/>
        </w:rPr>
        <w:t>w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1"/>
        </w:rPr>
        <w:t>k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87"/>
        </w:rPr>
        <w:t>x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w w:val="103"/>
        </w:rPr>
        <w:t>m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u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4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83"/>
        </w:rPr>
        <w:t>l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li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91"/>
        </w:rPr>
        <w:t>k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proofErr w:type="spellStart"/>
      <w:r w:rsidRPr="00A77020">
        <w:rPr>
          <w:rFonts w:ascii="Times New Roman" w:eastAsia="Times New Roman" w:hAnsi="Times New Roman" w:cs="Times New Roman"/>
          <w:color w:val="000000"/>
          <w:w w:val="99"/>
        </w:rPr>
        <w:t>w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h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w w:val="91"/>
        </w:rPr>
        <w:t>k</w:t>
      </w:r>
      <w:proofErr w:type="spellEnd"/>
      <w:r w:rsidRPr="00A77020">
        <w:rPr>
          <w:rFonts w:ascii="Times New Roman" w:eastAsia="Times New Roman" w:hAnsi="Times New Roman" w:cs="Times New Roman"/>
          <w:color w:val="000000"/>
          <w:w w:val="101"/>
        </w:rPr>
        <w:t>.</w:t>
      </w:r>
    </w:p>
    <w:p w14:paraId="6478980F" w14:textId="77777777" w:rsidR="003F7764" w:rsidRPr="00A77020" w:rsidRDefault="003F7764" w:rsidP="003F7764">
      <w:pPr>
        <w:pStyle w:val="ListParagraph"/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w w:val="101"/>
        </w:rPr>
      </w:pPr>
    </w:p>
    <w:p w14:paraId="7B0D8F0F" w14:textId="7AFBB979" w:rsidR="008537DD" w:rsidRPr="00A77020" w:rsidRDefault="00457DFD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77020">
        <w:rPr>
          <w:rFonts w:ascii="Times New Roman" w:hAnsi="Times New Roman" w:cs="Times New Roman"/>
          <w:sz w:val="22"/>
          <w:szCs w:val="22"/>
        </w:rPr>
        <w:t>Education</w:t>
      </w:r>
    </w:p>
    <w:tbl>
      <w:tblPr>
        <w:tblStyle w:val="TableGrid"/>
        <w:tblW w:w="10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2070"/>
        <w:gridCol w:w="2520"/>
        <w:gridCol w:w="2790"/>
        <w:gridCol w:w="1639"/>
      </w:tblGrid>
      <w:tr w:rsidR="00BB66B2" w:rsidRPr="00A77020" w14:paraId="469FCAEB" w14:textId="77777777" w:rsidTr="00141CB6">
        <w:trPr>
          <w:trHeight w:val="332"/>
        </w:trPr>
        <w:tc>
          <w:tcPr>
            <w:tcW w:w="1165" w:type="dxa"/>
          </w:tcPr>
          <w:p w14:paraId="77C1097F" w14:textId="30D0A808" w:rsidR="00BB66B2" w:rsidRPr="00A77020" w:rsidRDefault="00BB66B2" w:rsidP="00AE1BB4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2070" w:type="dxa"/>
          </w:tcPr>
          <w:p w14:paraId="4396379C" w14:textId="119ED7A3" w:rsidR="00BB66B2" w:rsidRPr="00A77020" w:rsidRDefault="00DD4DD7" w:rsidP="00AE1BB4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1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1"/>
                <w:w w:val="92"/>
                <w:lang w:val="en-IN" w:eastAsia="en-GB"/>
              </w:rPr>
              <w:t>x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1"/>
                <w:w w:val="111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2"/>
                <w:w w:val="105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1"/>
                <w:w w:val="88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1"/>
                <w:w w:val="107"/>
                <w:lang w:val="en-IN" w:eastAsia="en-GB"/>
              </w:rPr>
              <w:t>n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1"/>
                <w:w w:val="111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4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1"/>
                <w:w w:val="88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1"/>
                <w:w w:val="108"/>
                <w:lang w:val="en-IN" w:eastAsia="en-GB"/>
              </w:rPr>
              <w:t>o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1"/>
                <w:w w:val="107"/>
                <w:lang w:val="en-IN" w:eastAsia="en-GB"/>
              </w:rPr>
              <w:t>n</w:t>
            </w:r>
          </w:p>
        </w:tc>
        <w:tc>
          <w:tcPr>
            <w:tcW w:w="2520" w:type="dxa"/>
          </w:tcPr>
          <w:p w14:paraId="74E039DB" w14:textId="4696F99F" w:rsidR="00BB66B2" w:rsidRPr="00A77020" w:rsidRDefault="00DD4DD7" w:rsidP="00AE1BB4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3"/>
                <w:w w:val="90"/>
                <w:lang w:val="en-IN" w:eastAsia="en-GB"/>
              </w:rPr>
              <w:t>U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2"/>
                <w:w w:val="107"/>
                <w:lang w:val="en-IN" w:eastAsia="en-GB"/>
              </w:rPr>
              <w:t>n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3"/>
                <w:w w:val="88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6"/>
                <w:w w:val="95"/>
                <w:lang w:val="en-IN" w:eastAsia="en-GB"/>
              </w:rPr>
              <w:t>v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1"/>
                <w:w w:val="114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3"/>
                <w:w w:val="107"/>
                <w:lang w:val="en-IN" w:eastAsia="en-GB"/>
              </w:rPr>
              <w:t>r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2"/>
                <w:w w:val="102"/>
                <w:lang w:val="en-IN" w:eastAsia="en-GB"/>
              </w:rPr>
              <w:t>s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3"/>
                <w:w w:val="88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2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w w:val="95"/>
                <w:lang w:val="en-IN" w:eastAsia="en-GB"/>
              </w:rPr>
              <w:t>y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3"/>
                <w:lang w:val="en-IN" w:eastAsia="en-GB"/>
              </w:rPr>
              <w:t>/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3"/>
                <w:w w:val="84"/>
                <w:lang w:val="en-IN" w:eastAsia="en-GB"/>
              </w:rPr>
              <w:t>B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3"/>
                <w:w w:val="108"/>
                <w:lang w:val="en-IN" w:eastAsia="en-GB"/>
              </w:rPr>
              <w:t>o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3"/>
                <w:w w:val="111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3"/>
                <w:w w:val="107"/>
                <w:lang w:val="en-IN" w:eastAsia="en-GB"/>
              </w:rPr>
              <w:t>rd</w:t>
            </w:r>
          </w:p>
        </w:tc>
        <w:tc>
          <w:tcPr>
            <w:tcW w:w="2790" w:type="dxa"/>
          </w:tcPr>
          <w:p w14:paraId="59186CC2" w14:textId="322FAF8C" w:rsidR="00BB66B2" w:rsidRPr="00A77020" w:rsidRDefault="00DD4DD7" w:rsidP="00AE1BB4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w w:val="80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w w:val="107"/>
                <w:lang w:val="en-IN" w:eastAsia="en-GB"/>
              </w:rPr>
              <w:t>n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w w:val="102"/>
                <w:lang w:val="en-IN" w:eastAsia="en-GB"/>
              </w:rPr>
              <w:t>s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w w:val="88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w w:val="107"/>
                <w:lang w:val="en-IN" w:eastAsia="en-GB"/>
              </w:rPr>
              <w:t>u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w w:val="88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w w:val="108"/>
                <w:lang w:val="en-IN" w:eastAsia="en-GB"/>
              </w:rPr>
              <w:t>o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w w:val="107"/>
                <w:lang w:val="en-IN" w:eastAsia="en-GB"/>
              </w:rPr>
              <w:t>n</w:t>
            </w:r>
          </w:p>
        </w:tc>
        <w:tc>
          <w:tcPr>
            <w:tcW w:w="1639" w:type="dxa"/>
          </w:tcPr>
          <w:p w14:paraId="19114564" w14:textId="5266CF1F" w:rsidR="00BB66B2" w:rsidRPr="00A77020" w:rsidRDefault="00DD4DD7" w:rsidP="00AE1BB4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w w:val="96"/>
                <w:lang w:val="en-IN" w:eastAsia="en-GB"/>
              </w:rPr>
              <w:t>P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w w:val="114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w w:val="107"/>
                <w:lang w:val="en-IN" w:eastAsia="en-GB"/>
              </w:rPr>
              <w:t>r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w w:val="95"/>
                <w:lang w:val="en-IN" w:eastAsia="en-GB"/>
              </w:rPr>
              <w:t>f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1"/>
                <w:w w:val="108"/>
                <w:lang w:val="en-IN" w:eastAsia="en-GB"/>
              </w:rPr>
              <w:t>o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w w:val="107"/>
                <w:lang w:val="en-IN" w:eastAsia="en-GB"/>
              </w:rPr>
              <w:t>r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w w:val="105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1"/>
                <w:w w:val="111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2"/>
                <w:w w:val="107"/>
                <w:lang w:val="en-IN" w:eastAsia="en-GB"/>
              </w:rPr>
              <w:t>n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1"/>
                <w:w w:val="94"/>
                <w:lang w:val="en-IN" w:eastAsia="en-GB"/>
              </w:rPr>
              <w:t>c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w w:val="114"/>
                <w:lang w:val="en-IN" w:eastAsia="en-GB"/>
              </w:rPr>
              <w:t>e</w:t>
            </w:r>
          </w:p>
        </w:tc>
      </w:tr>
      <w:tr w:rsidR="00284A68" w:rsidRPr="00A77020" w14:paraId="190B9138" w14:textId="77777777" w:rsidTr="00141CB6">
        <w:trPr>
          <w:trHeight w:val="710"/>
        </w:trPr>
        <w:tc>
          <w:tcPr>
            <w:tcW w:w="1165" w:type="dxa"/>
          </w:tcPr>
          <w:p w14:paraId="7B387F0C" w14:textId="3211C4AB" w:rsidR="00284A68" w:rsidRPr="00A77020" w:rsidRDefault="00B00B71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br/>
            </w:r>
            <w:r w:rsidRPr="00A77020">
              <w:rPr>
                <w:rFonts w:ascii="Times New Roman" w:hAnsi="Times New Roman" w:cs="Times New Roman"/>
              </w:rPr>
              <w:br/>
            </w:r>
            <w:r w:rsidR="00284A68" w:rsidRPr="00A77020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2070" w:type="dxa"/>
          </w:tcPr>
          <w:p w14:paraId="416EDBDB" w14:textId="0981DDB8" w:rsidR="00284A68" w:rsidRPr="00A77020" w:rsidRDefault="00B00B71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br/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br/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t>S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1"/>
                <w:w w:val="83"/>
                <w:lang w:val="en-IN" w:eastAsia="en-GB"/>
              </w:rPr>
              <w:t>S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80"/>
                <w:lang w:val="en-IN" w:eastAsia="en-GB"/>
              </w:rPr>
              <w:t>C</w:t>
            </w:r>
          </w:p>
        </w:tc>
        <w:tc>
          <w:tcPr>
            <w:tcW w:w="2520" w:type="dxa"/>
            <w:vAlign w:val="center"/>
          </w:tcPr>
          <w:p w14:paraId="54F53AFF" w14:textId="1473A094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96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h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r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1"/>
                <w:lang w:val="en-IN" w:eastAsia="en-GB"/>
              </w:rPr>
              <w:t>s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h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r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3"/>
                <w:w w:val="83"/>
                <w:lang w:val="en-IN" w:eastAsia="en-GB"/>
              </w:rPr>
              <w:t>S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5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5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5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5"/>
                <w:w w:val="112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2"/>
                <w:lang w:val="en-IN" w:eastAsia="en-GB"/>
              </w:rPr>
              <w:t>B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6"/>
                <w:lang w:val="en-IN" w:eastAsia="en-GB"/>
              </w:rPr>
              <w:t>o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rd</w:t>
            </w:r>
          </w:p>
        </w:tc>
        <w:tc>
          <w:tcPr>
            <w:tcW w:w="2790" w:type="dxa"/>
            <w:vAlign w:val="center"/>
          </w:tcPr>
          <w:p w14:paraId="484F1A94" w14:textId="77777777" w:rsidR="00284A68" w:rsidRPr="00A77020" w:rsidRDefault="00284A68" w:rsidP="00AE1BB4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p w14:paraId="5EE52BB1" w14:textId="52D60404" w:rsidR="00284A68" w:rsidRPr="00A77020" w:rsidRDefault="00141CB6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w w:val="82"/>
                <w:lang w:val="en-IN" w:eastAsia="en-GB"/>
              </w:rPr>
              <w:t>B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108"/>
                <w:lang w:val="en-IN" w:eastAsia="en-GB"/>
              </w:rPr>
              <w:t>a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t>l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1"/>
                <w:w w:val="103"/>
                <w:lang w:val="en-IN" w:eastAsia="en-GB"/>
              </w:rPr>
              <w:t>m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6"/>
                <w:lang w:val="en-IN" w:eastAsia="en-GB"/>
              </w:rPr>
              <w:t>o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h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108"/>
                <w:lang w:val="en-IN" w:eastAsia="en-GB"/>
              </w:rPr>
              <w:t>a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n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lang w:val="en-IN" w:eastAsia="en-GB"/>
              </w:rPr>
              <w:t xml:space="preserve"> </w:t>
            </w:r>
            <w:proofErr w:type="spellStart"/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3"/>
                <w:lang w:val="en-IN" w:eastAsia="en-GB"/>
              </w:rPr>
              <w:t>V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83"/>
                <w:lang w:val="en-IN" w:eastAsia="en-GB"/>
              </w:rPr>
              <w:t>i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105"/>
                <w:lang w:val="en-IN" w:eastAsia="en-GB"/>
              </w:rPr>
              <w:t>d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91"/>
                <w:lang w:val="en-IN" w:eastAsia="en-GB"/>
              </w:rPr>
              <w:t>y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8"/>
                <w:lang w:val="en-IN" w:eastAsia="en-GB"/>
              </w:rPr>
              <w:t>a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2"/>
                <w:w w:val="103"/>
                <w:lang w:val="en-IN" w:eastAsia="en-GB"/>
              </w:rPr>
              <w:t>m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8"/>
                <w:lang w:val="en-IN" w:eastAsia="en-GB"/>
              </w:rPr>
              <w:t>a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5"/>
                <w:lang w:val="en-IN" w:eastAsia="en-GB"/>
              </w:rPr>
              <w:t>nd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83"/>
                <w:lang w:val="en-IN" w:eastAsia="en-GB"/>
              </w:rPr>
              <w:t>i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5"/>
                <w:lang w:val="en-IN" w:eastAsia="en-GB"/>
              </w:rPr>
              <w:t>r</w:t>
            </w:r>
            <w:proofErr w:type="spellEnd"/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3"/>
                <w:lang w:val="en-IN" w:eastAsia="en-GB"/>
              </w:rPr>
              <w:t>,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lang w:val="en-IN" w:eastAsia="en-GB"/>
              </w:rPr>
              <w:t xml:space="preserve"> 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96"/>
                <w:lang w:val="en-IN" w:eastAsia="en-GB"/>
              </w:rPr>
              <w:t>M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u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3"/>
                <w:lang w:val="en-IN" w:eastAsia="en-GB"/>
              </w:rPr>
              <w:t>m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b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108"/>
                <w:lang w:val="en-IN" w:eastAsia="en-GB"/>
              </w:rPr>
              <w:t>a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t>i</w:t>
            </w:r>
          </w:p>
        </w:tc>
        <w:tc>
          <w:tcPr>
            <w:tcW w:w="1639" w:type="dxa"/>
            <w:vAlign w:val="center"/>
          </w:tcPr>
          <w:p w14:paraId="18CA0416" w14:textId="2C7A3241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w w:val="101"/>
                <w:lang w:val="en-IN" w:eastAsia="en-GB"/>
              </w:rPr>
              <w:t>9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3"/>
                <w:w w:val="101"/>
                <w:lang w:val="en-IN" w:eastAsia="en-GB"/>
              </w:rPr>
              <w:t>2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1"/>
                <w:lang w:val="en-IN" w:eastAsia="en-GB"/>
              </w:rPr>
              <w:t>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1"/>
                <w:lang w:val="en-IN" w:eastAsia="en-GB"/>
              </w:rPr>
              <w:t>9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1"/>
                <w:lang w:val="en-IN" w:eastAsia="en-GB"/>
              </w:rPr>
              <w:t>3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6"/>
                <w:lang w:val="en-IN" w:eastAsia="en-GB"/>
              </w:rPr>
              <w:t>%</w:t>
            </w:r>
          </w:p>
        </w:tc>
      </w:tr>
      <w:tr w:rsidR="00284A68" w:rsidRPr="00A77020" w14:paraId="5D27D694" w14:textId="77777777" w:rsidTr="00141CB6">
        <w:trPr>
          <w:trHeight w:val="728"/>
        </w:trPr>
        <w:tc>
          <w:tcPr>
            <w:tcW w:w="1165" w:type="dxa"/>
          </w:tcPr>
          <w:p w14:paraId="6BCEC0EC" w14:textId="6EB2A604" w:rsidR="00284A68" w:rsidRPr="00A77020" w:rsidRDefault="00B00B71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br/>
            </w:r>
            <w:r w:rsidR="00284A68" w:rsidRPr="00A77020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2070" w:type="dxa"/>
          </w:tcPr>
          <w:p w14:paraId="75CC04AF" w14:textId="2B0A9695" w:rsidR="00284A68" w:rsidRPr="00A77020" w:rsidRDefault="00B00B71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w w:val="86"/>
                <w:lang w:val="en-IN" w:eastAsia="en-GB"/>
              </w:rPr>
              <w:br/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86"/>
                <w:lang w:val="en-IN" w:eastAsia="en-GB"/>
              </w:rPr>
              <w:t>H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1"/>
                <w:w w:val="83"/>
                <w:lang w:val="en-IN" w:eastAsia="en-GB"/>
              </w:rPr>
              <w:t>S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80"/>
                <w:lang w:val="en-IN" w:eastAsia="en-GB"/>
              </w:rPr>
              <w:t>C</w:t>
            </w:r>
          </w:p>
        </w:tc>
        <w:tc>
          <w:tcPr>
            <w:tcW w:w="2520" w:type="dxa"/>
            <w:vAlign w:val="center"/>
          </w:tcPr>
          <w:p w14:paraId="2EDC9D98" w14:textId="03D273B9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96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h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r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1"/>
                <w:lang w:val="en-IN" w:eastAsia="en-GB"/>
              </w:rPr>
              <w:t>s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h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r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3"/>
                <w:w w:val="83"/>
                <w:lang w:val="en-IN" w:eastAsia="en-GB"/>
              </w:rPr>
              <w:t>S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5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5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5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5"/>
                <w:w w:val="112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2"/>
                <w:lang w:val="en-IN" w:eastAsia="en-GB"/>
              </w:rPr>
              <w:t>B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6"/>
                <w:lang w:val="en-IN" w:eastAsia="en-GB"/>
              </w:rPr>
              <w:t>o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rd</w:t>
            </w:r>
          </w:p>
        </w:tc>
        <w:tc>
          <w:tcPr>
            <w:tcW w:w="2790" w:type="dxa"/>
            <w:vAlign w:val="center"/>
          </w:tcPr>
          <w:p w14:paraId="5520171B" w14:textId="77777777" w:rsidR="00284A68" w:rsidRPr="00A77020" w:rsidRDefault="00284A68" w:rsidP="00AE1BB4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p w14:paraId="609698F9" w14:textId="228DD0D1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w w:val="85"/>
                <w:lang w:val="en-IN" w:eastAsia="en-GB"/>
              </w:rPr>
              <w:t>D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1"/>
                <w:lang w:val="en-IN" w:eastAsia="en-GB"/>
              </w:rPr>
              <w:t>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7"/>
                <w:lang w:val="en-IN" w:eastAsia="en-GB"/>
              </w:rPr>
              <w:t>G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1"/>
                <w:lang w:val="en-IN" w:eastAsia="en-GB"/>
              </w:rPr>
              <w:t>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81"/>
                <w:lang w:val="en-IN" w:eastAsia="en-GB"/>
              </w:rPr>
              <w:t>R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1"/>
                <w:w w:val="105"/>
                <w:lang w:val="en-IN" w:eastAsia="en-GB"/>
              </w:rPr>
              <w:t>up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r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12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t>l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6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0"/>
                <w:lang w:val="en-IN" w:eastAsia="en-GB"/>
              </w:rPr>
              <w:t>C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6"/>
                <w:lang w:val="en-IN" w:eastAsia="en-GB"/>
              </w:rPr>
              <w:t>o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t>ll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12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2"/>
                <w:w w:val="94"/>
                <w:lang w:val="en-IN" w:eastAsia="en-GB"/>
              </w:rPr>
              <w:t>g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12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lang w:val="en-IN" w:eastAsia="en-GB"/>
              </w:rPr>
              <w:t xml:space="preserve">,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96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u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3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b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t>i</w:t>
            </w:r>
          </w:p>
        </w:tc>
        <w:tc>
          <w:tcPr>
            <w:tcW w:w="1639" w:type="dxa"/>
            <w:vAlign w:val="center"/>
          </w:tcPr>
          <w:p w14:paraId="0C77709C" w14:textId="29D559B4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w w:val="101"/>
                <w:lang w:val="en-IN" w:eastAsia="en-GB"/>
              </w:rPr>
              <w:t>8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3"/>
                <w:w w:val="101"/>
                <w:lang w:val="en-IN" w:eastAsia="en-GB"/>
              </w:rPr>
              <w:t>6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1"/>
                <w:lang w:val="en-IN" w:eastAsia="en-GB"/>
              </w:rPr>
              <w:t>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1"/>
                <w:lang w:val="en-IN" w:eastAsia="en-GB"/>
              </w:rPr>
              <w:t>8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1"/>
                <w:lang w:val="en-IN" w:eastAsia="en-GB"/>
              </w:rPr>
              <w:t>3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6"/>
                <w:lang w:val="en-IN" w:eastAsia="en-GB"/>
              </w:rPr>
              <w:t>%</w:t>
            </w:r>
          </w:p>
        </w:tc>
      </w:tr>
      <w:tr w:rsidR="00284A68" w:rsidRPr="00A77020" w14:paraId="09C2B5F5" w14:textId="77777777" w:rsidTr="00141CB6">
        <w:trPr>
          <w:trHeight w:val="665"/>
        </w:trPr>
        <w:tc>
          <w:tcPr>
            <w:tcW w:w="1165" w:type="dxa"/>
          </w:tcPr>
          <w:p w14:paraId="5C5FD7A9" w14:textId="7D409590" w:rsidR="00284A68" w:rsidRPr="00A77020" w:rsidRDefault="00BB6F5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br/>
            </w:r>
            <w:r w:rsidR="00284A68" w:rsidRPr="00A77020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2070" w:type="dxa"/>
            <w:vAlign w:val="center"/>
          </w:tcPr>
          <w:p w14:paraId="63E15DD0" w14:textId="28ECBBD5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w w:val="82"/>
                <w:lang w:val="en-IN" w:eastAsia="en-GB"/>
              </w:rPr>
              <w:t>B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1"/>
                <w:lang w:val="en-IN" w:eastAsia="en-GB"/>
              </w:rPr>
              <w:t>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0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1"/>
                <w:lang w:val="en-IN" w:eastAsia="en-GB"/>
              </w:rPr>
              <w:t>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6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3"/>
                <w:w w:val="80"/>
                <w:lang w:val="en-IN" w:eastAsia="en-GB"/>
              </w:rPr>
              <w:t>C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6"/>
                <w:lang w:val="en-IN" w:eastAsia="en-GB"/>
              </w:rPr>
              <w:t>o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4"/>
                <w:w w:val="103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5"/>
                <w:lang w:val="en-IN" w:eastAsia="en-GB"/>
              </w:rPr>
              <w:t>p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u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12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5"/>
                <w:lang w:val="en-IN" w:eastAsia="en-GB"/>
              </w:rPr>
              <w:t>r</w:t>
            </w:r>
          </w:p>
        </w:tc>
        <w:tc>
          <w:tcPr>
            <w:tcW w:w="2520" w:type="dxa"/>
            <w:vAlign w:val="center"/>
          </w:tcPr>
          <w:p w14:paraId="57D8D239" w14:textId="18C6A8ED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89"/>
                <w:lang w:val="en-IN" w:eastAsia="en-GB"/>
              </w:rPr>
              <w:t>U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n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83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90"/>
                <w:lang w:val="en-IN" w:eastAsia="en-GB"/>
              </w:rPr>
              <w:t>v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12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r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1"/>
                <w:lang w:val="en-IN" w:eastAsia="en-GB"/>
              </w:rPr>
              <w:t>s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83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91"/>
                <w:lang w:val="en-IN" w:eastAsia="en-GB"/>
              </w:rPr>
              <w:t>y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6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6"/>
                <w:lang w:val="en-IN" w:eastAsia="en-GB"/>
              </w:rPr>
              <w:t>o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92"/>
                <w:lang w:val="en-IN" w:eastAsia="en-GB"/>
              </w:rPr>
              <w:t>f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96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u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3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b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t>i</w:t>
            </w:r>
          </w:p>
        </w:tc>
        <w:tc>
          <w:tcPr>
            <w:tcW w:w="2790" w:type="dxa"/>
            <w:vAlign w:val="center"/>
          </w:tcPr>
          <w:p w14:paraId="5CECE324" w14:textId="77777777" w:rsidR="00284A68" w:rsidRPr="00A77020" w:rsidRDefault="00284A68" w:rsidP="00AE1BB4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p w14:paraId="3405B07F" w14:textId="2666FF3A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proofErr w:type="spellStart"/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lang w:val="en-IN" w:eastAsia="en-GB"/>
              </w:rPr>
              <w:t>K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101"/>
                <w:lang w:val="en-IN" w:eastAsia="en-GB"/>
              </w:rPr>
              <w:t>.</w:t>
            </w:r>
            <w:proofErr w:type="gramStart"/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82"/>
                <w:lang w:val="en-IN" w:eastAsia="en-GB"/>
              </w:rPr>
              <w:t>J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101"/>
                <w:lang w:val="en-IN" w:eastAsia="en-GB"/>
              </w:rPr>
              <w:t>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5"/>
                <w:w w:val="83"/>
                <w:lang w:val="en-IN" w:eastAsia="en-GB"/>
              </w:rPr>
              <w:t>S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106"/>
                <w:lang w:val="en-IN" w:eastAsia="en-GB"/>
              </w:rPr>
              <w:t>o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3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5"/>
                <w:w w:val="83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91"/>
                <w:lang w:val="en-IN" w:eastAsia="en-GB"/>
              </w:rPr>
              <w:t>y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108"/>
                <w:lang w:val="en-IN" w:eastAsia="en-GB"/>
              </w:rPr>
              <w:t>a</w:t>
            </w:r>
            <w:proofErr w:type="spellEnd"/>
            <w:proofErr w:type="gramEnd"/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lang w:val="en-IN" w:eastAsia="en-GB"/>
              </w:rPr>
              <w:t xml:space="preserve">, </w:t>
            </w:r>
            <w:proofErr w:type="spellStart"/>
            <w:r w:rsidRPr="00A77020">
              <w:rPr>
                <w:rFonts w:ascii="Times New Roman" w:eastAsia="Times New Roman" w:hAnsi="Times New Roman" w:cs="Times New Roman"/>
                <w:color w:val="0C0C0C"/>
                <w:spacing w:val="-5"/>
                <w:lang w:val="en-IN" w:eastAsia="en-GB"/>
              </w:rPr>
              <w:t>V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83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5"/>
                <w:lang w:val="en-IN" w:eastAsia="en-GB"/>
              </w:rPr>
              <w:t>d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91"/>
                <w:lang w:val="en-IN" w:eastAsia="en-GB"/>
              </w:rPr>
              <w:t>y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2"/>
                <w:w w:val="90"/>
                <w:lang w:val="en-IN" w:eastAsia="en-GB"/>
              </w:rPr>
              <w:t>v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83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5"/>
                <w:lang w:val="en-IN" w:eastAsia="en-GB"/>
              </w:rPr>
              <w:t>h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5"/>
                <w:lang w:val="en-IN" w:eastAsia="en-GB"/>
              </w:rPr>
              <w:t>r</w:t>
            </w:r>
            <w:proofErr w:type="spellEnd"/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5"/>
                <w:lang w:val="en-IN" w:eastAsia="en-GB"/>
              </w:rPr>
              <w:t xml:space="preserve">,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96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u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3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b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t>i</w:t>
            </w:r>
          </w:p>
        </w:tc>
        <w:tc>
          <w:tcPr>
            <w:tcW w:w="1639" w:type="dxa"/>
            <w:vAlign w:val="center"/>
          </w:tcPr>
          <w:p w14:paraId="5950BF2B" w14:textId="2364F920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w w:val="101"/>
                <w:lang w:val="en-IN" w:eastAsia="en-GB"/>
              </w:rPr>
              <w:t>6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3"/>
                <w:w w:val="101"/>
                <w:lang w:val="en-IN" w:eastAsia="en-GB"/>
              </w:rPr>
              <w:t>5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1"/>
                <w:lang w:val="en-IN" w:eastAsia="en-GB"/>
              </w:rPr>
              <w:t>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1"/>
                <w:lang w:val="en-IN" w:eastAsia="en-GB"/>
              </w:rPr>
              <w:t>4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1"/>
                <w:lang w:val="en-IN" w:eastAsia="en-GB"/>
              </w:rPr>
              <w:t>8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6"/>
                <w:lang w:val="en-IN" w:eastAsia="en-GB"/>
              </w:rPr>
              <w:t>%</w:t>
            </w:r>
          </w:p>
        </w:tc>
      </w:tr>
      <w:tr w:rsidR="00284A68" w:rsidRPr="00A77020" w14:paraId="0CFF0138" w14:textId="77777777" w:rsidTr="00141CB6">
        <w:trPr>
          <w:trHeight w:val="495"/>
        </w:trPr>
        <w:tc>
          <w:tcPr>
            <w:tcW w:w="1165" w:type="dxa"/>
          </w:tcPr>
          <w:p w14:paraId="0DCB299C" w14:textId="6E7DE51D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lastRenderedPageBreak/>
              <w:t>2013</w:t>
            </w:r>
          </w:p>
        </w:tc>
        <w:tc>
          <w:tcPr>
            <w:tcW w:w="2070" w:type="dxa"/>
            <w:vAlign w:val="center"/>
          </w:tcPr>
          <w:p w14:paraId="46080297" w14:textId="1BE613B4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proofErr w:type="spellStart"/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96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101"/>
                <w:lang w:val="en-IN" w:eastAsia="en-GB"/>
              </w:rPr>
              <w:t>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112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95"/>
                <w:lang w:val="en-IN" w:eastAsia="en-GB"/>
              </w:rPr>
              <w:t>c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105"/>
                <w:lang w:val="en-IN" w:eastAsia="en-GB"/>
              </w:rPr>
              <w:t>h</w:t>
            </w:r>
            <w:proofErr w:type="spellEnd"/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101"/>
                <w:lang w:val="en-IN" w:eastAsia="en-GB"/>
              </w:rPr>
              <w:t>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9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3"/>
                <w:w w:val="80"/>
                <w:lang w:val="en-IN" w:eastAsia="en-GB"/>
              </w:rPr>
              <w:t>C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6"/>
                <w:lang w:val="en-IN" w:eastAsia="en-GB"/>
              </w:rPr>
              <w:t>o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4"/>
                <w:w w:val="103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5"/>
                <w:lang w:val="en-IN" w:eastAsia="en-GB"/>
              </w:rPr>
              <w:t>p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1"/>
                <w:w w:val="105"/>
                <w:lang w:val="en-IN" w:eastAsia="en-GB"/>
              </w:rPr>
              <w:t>u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12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5"/>
                <w:lang w:val="en-IN" w:eastAsia="en-GB"/>
              </w:rPr>
              <w:t>r</w:t>
            </w:r>
          </w:p>
        </w:tc>
        <w:tc>
          <w:tcPr>
            <w:tcW w:w="2520" w:type="dxa"/>
            <w:vAlign w:val="center"/>
          </w:tcPr>
          <w:p w14:paraId="3C58282F" w14:textId="5017610C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spacing w:val="-20"/>
                <w:lang w:val="en-IN" w:eastAsia="en-GB"/>
              </w:rPr>
              <w:t>V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22"/>
                <w:w w:val="82"/>
                <w:lang w:val="en-IN" w:eastAsia="en-GB"/>
              </w:rPr>
              <w:t>J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20"/>
                <w:lang w:val="en-IN" w:eastAsia="en-GB"/>
              </w:rPr>
              <w:t>TI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5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89"/>
                <w:lang w:val="en-IN" w:eastAsia="en-GB"/>
              </w:rPr>
              <w:t>U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n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83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90"/>
                <w:lang w:val="en-IN" w:eastAsia="en-GB"/>
              </w:rPr>
              <w:t>v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12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r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1"/>
                <w:lang w:val="en-IN" w:eastAsia="en-GB"/>
              </w:rPr>
              <w:t>s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91"/>
                <w:lang w:val="en-IN" w:eastAsia="en-GB"/>
              </w:rPr>
              <w:t>y</w:t>
            </w:r>
          </w:p>
        </w:tc>
        <w:tc>
          <w:tcPr>
            <w:tcW w:w="2790" w:type="dxa"/>
            <w:vAlign w:val="center"/>
          </w:tcPr>
          <w:p w14:paraId="1D0A57F0" w14:textId="732982AF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spacing w:val="-20"/>
                <w:lang w:val="en-IN" w:eastAsia="en-GB"/>
              </w:rPr>
              <w:t>V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22"/>
                <w:w w:val="82"/>
                <w:lang w:val="en-IN" w:eastAsia="en-GB"/>
              </w:rPr>
              <w:t>J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20"/>
                <w:lang w:val="en-IN" w:eastAsia="en-GB"/>
              </w:rPr>
              <w:t>TI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5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3"/>
                <w:w w:val="96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1"/>
                <w:w w:val="105"/>
                <w:lang w:val="en-IN" w:eastAsia="en-GB"/>
              </w:rPr>
              <w:t>u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3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b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t>i</w:t>
            </w:r>
          </w:p>
        </w:tc>
        <w:tc>
          <w:tcPr>
            <w:tcW w:w="1639" w:type="dxa"/>
            <w:vAlign w:val="center"/>
          </w:tcPr>
          <w:p w14:paraId="30DC42E4" w14:textId="2A1CB02F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spacing w:val="4"/>
                <w:w w:val="101"/>
                <w:lang w:val="en-IN" w:eastAsia="en-GB"/>
              </w:rPr>
              <w:t>9.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3"/>
                <w:w w:val="101"/>
                <w:lang w:val="en-IN" w:eastAsia="en-GB"/>
              </w:rPr>
              <w:t>5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4"/>
                <w:lang w:val="en-IN" w:eastAsia="en-GB"/>
              </w:rPr>
              <w:t>/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4"/>
                <w:w w:val="101"/>
                <w:lang w:val="en-IN" w:eastAsia="en-GB"/>
              </w:rPr>
              <w:t>10</w:t>
            </w:r>
          </w:p>
        </w:tc>
      </w:tr>
    </w:tbl>
    <w:p w14:paraId="624EB2E6" w14:textId="77777777" w:rsidR="004E3819" w:rsidRPr="00A77020" w:rsidRDefault="004E3819" w:rsidP="004E3819">
      <w:pPr>
        <w:rPr>
          <w:rFonts w:ascii="Times New Roman" w:hAnsi="Times New Roman" w:cs="Times New Roman"/>
        </w:rPr>
      </w:pPr>
    </w:p>
    <w:p w14:paraId="0533778E" w14:textId="0A1CCDBE" w:rsidR="008537DD" w:rsidRPr="00A77020" w:rsidRDefault="00457DFD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77020">
        <w:rPr>
          <w:rFonts w:ascii="Times New Roman" w:hAnsi="Times New Roman" w:cs="Times New Roman"/>
          <w:sz w:val="22"/>
          <w:szCs w:val="22"/>
        </w:rPr>
        <w:t>Certifications</w:t>
      </w:r>
    </w:p>
    <w:p w14:paraId="227E3BAF" w14:textId="2DCD745F" w:rsidR="008537DD" w:rsidRPr="00A77020" w:rsidRDefault="00342F17" w:rsidP="00342F17">
      <w:pPr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</w:rPr>
        <w:t>- AWS Certified Developer Associate</w:t>
      </w:r>
      <w:r w:rsidR="00C93A3D" w:rsidRPr="00A77020">
        <w:rPr>
          <w:rFonts w:ascii="Times New Roman" w:hAnsi="Times New Roman" w:cs="Times New Roman"/>
        </w:rPr>
        <w:t>, passed in Ju</w:t>
      </w:r>
      <w:r w:rsidR="00015258" w:rsidRPr="00A77020">
        <w:rPr>
          <w:rFonts w:ascii="Times New Roman" w:hAnsi="Times New Roman" w:cs="Times New Roman"/>
        </w:rPr>
        <w:t>l</w:t>
      </w:r>
      <w:r w:rsidR="00C93A3D" w:rsidRPr="00A77020">
        <w:rPr>
          <w:rFonts w:ascii="Times New Roman" w:hAnsi="Times New Roman" w:cs="Times New Roman"/>
        </w:rPr>
        <w:t>y 2024.</w:t>
      </w:r>
    </w:p>
    <w:p w14:paraId="7A0E1B5B" w14:textId="4D4A5870" w:rsidR="00CE0AFB" w:rsidRPr="00A77020" w:rsidRDefault="00CE0AFB" w:rsidP="00342F17">
      <w:pPr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</w:rPr>
        <w:t>- Oracle Certified Associate</w:t>
      </w:r>
    </w:p>
    <w:p w14:paraId="7BCFA2EF" w14:textId="77777777" w:rsidR="008537DD" w:rsidRPr="00A77020" w:rsidRDefault="00457DFD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77020">
        <w:rPr>
          <w:rFonts w:ascii="Times New Roman" w:hAnsi="Times New Roman" w:cs="Times New Roman"/>
          <w:sz w:val="22"/>
          <w:szCs w:val="22"/>
        </w:rPr>
        <w:t>References</w:t>
      </w:r>
    </w:p>
    <w:p w14:paraId="67AAAE19" w14:textId="77777777" w:rsidR="008537DD" w:rsidRPr="00A77020" w:rsidRDefault="00457DFD">
      <w:pPr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</w:rPr>
        <w:t>Available upon request.</w:t>
      </w:r>
    </w:p>
    <w:p w14:paraId="00B5691D" w14:textId="030F6D3F" w:rsidR="008400CD" w:rsidRPr="00A77020" w:rsidRDefault="008400CD" w:rsidP="008400CD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77020">
        <w:rPr>
          <w:rFonts w:ascii="Times New Roman" w:hAnsi="Times New Roman" w:cs="Times New Roman"/>
          <w:sz w:val="22"/>
          <w:szCs w:val="22"/>
        </w:rPr>
        <w:t>Personal Details</w:t>
      </w:r>
    </w:p>
    <w:p w14:paraId="33611736" w14:textId="796FDDA4" w:rsidR="008400CD" w:rsidRPr="00A77020" w:rsidRDefault="008400CD">
      <w:pPr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</w:rPr>
        <w:t>Name – Shatanand Ravindra Patil</w:t>
      </w:r>
    </w:p>
    <w:p w14:paraId="5A733AED" w14:textId="014046CE" w:rsidR="008400CD" w:rsidRPr="00A77020" w:rsidRDefault="008400CD" w:rsidP="008400CD">
      <w:pPr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</w:rPr>
        <w:t xml:space="preserve">Address - 32, </w:t>
      </w:r>
      <w:proofErr w:type="spellStart"/>
      <w:r w:rsidRPr="00A77020">
        <w:rPr>
          <w:rFonts w:ascii="Times New Roman" w:hAnsi="Times New Roman" w:cs="Times New Roman"/>
        </w:rPr>
        <w:t>Ganeshkrupa</w:t>
      </w:r>
      <w:proofErr w:type="spellEnd"/>
      <w:r w:rsidRPr="00A77020">
        <w:rPr>
          <w:rFonts w:ascii="Times New Roman" w:hAnsi="Times New Roman" w:cs="Times New Roman"/>
        </w:rPr>
        <w:t xml:space="preserve"> Building, </w:t>
      </w:r>
      <w:proofErr w:type="spellStart"/>
      <w:r w:rsidRPr="00A77020">
        <w:rPr>
          <w:rFonts w:ascii="Times New Roman" w:hAnsi="Times New Roman" w:cs="Times New Roman"/>
        </w:rPr>
        <w:t>Rajabhau</w:t>
      </w:r>
      <w:proofErr w:type="spellEnd"/>
      <w:r w:rsidRPr="00A77020">
        <w:rPr>
          <w:rFonts w:ascii="Times New Roman" w:hAnsi="Times New Roman" w:cs="Times New Roman"/>
        </w:rPr>
        <w:t xml:space="preserve"> Desai Marg, Prabhadevi, Mumbai, 400025</w:t>
      </w:r>
    </w:p>
    <w:p w14:paraId="04E0E45F" w14:textId="77777777" w:rsidR="004018D3" w:rsidRPr="00A77020" w:rsidRDefault="004018D3" w:rsidP="004018D3">
      <w:pPr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</w:rPr>
        <w:t>Nationality: Indian</w:t>
      </w:r>
    </w:p>
    <w:p w14:paraId="24BC79A8" w14:textId="3261116A" w:rsidR="004018D3" w:rsidRPr="00A77020" w:rsidRDefault="004018D3" w:rsidP="004018D3">
      <w:pPr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</w:rPr>
        <w:t>Date of Birth: 1</w:t>
      </w:r>
      <w:r w:rsidR="006C520D" w:rsidRPr="00A77020">
        <w:rPr>
          <w:rFonts w:ascii="Times New Roman" w:hAnsi="Times New Roman" w:cs="Times New Roman"/>
        </w:rPr>
        <w:t>2</w:t>
      </w:r>
      <w:r w:rsidR="006C520D" w:rsidRPr="00A77020">
        <w:rPr>
          <w:rFonts w:ascii="Times New Roman" w:hAnsi="Times New Roman" w:cs="Times New Roman"/>
          <w:vertAlign w:val="superscript"/>
        </w:rPr>
        <w:t>th</w:t>
      </w:r>
      <w:r w:rsidR="006C520D" w:rsidRPr="00A77020">
        <w:rPr>
          <w:rFonts w:ascii="Times New Roman" w:hAnsi="Times New Roman" w:cs="Times New Roman"/>
        </w:rPr>
        <w:t xml:space="preserve"> October</w:t>
      </w:r>
      <w:r w:rsidRPr="00A77020">
        <w:rPr>
          <w:rFonts w:ascii="Times New Roman" w:hAnsi="Times New Roman" w:cs="Times New Roman"/>
        </w:rPr>
        <w:t>, 198</w:t>
      </w:r>
      <w:r w:rsidR="006C520D" w:rsidRPr="00A77020">
        <w:rPr>
          <w:rFonts w:ascii="Times New Roman" w:hAnsi="Times New Roman" w:cs="Times New Roman"/>
        </w:rPr>
        <w:t>6</w:t>
      </w:r>
    </w:p>
    <w:sectPr w:rsidR="004018D3" w:rsidRPr="00A77020" w:rsidSect="003230C5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47258D"/>
    <w:multiLevelType w:val="hybridMultilevel"/>
    <w:tmpl w:val="7A4C3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74867"/>
    <w:multiLevelType w:val="hybridMultilevel"/>
    <w:tmpl w:val="A3BE3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F0ADB"/>
    <w:multiLevelType w:val="hybridMultilevel"/>
    <w:tmpl w:val="DEE48C38"/>
    <w:lvl w:ilvl="0" w:tplc="E23E0D20">
      <w:start w:val="9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03990"/>
    <w:multiLevelType w:val="hybridMultilevel"/>
    <w:tmpl w:val="F9861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B6EA7"/>
    <w:multiLevelType w:val="hybridMultilevel"/>
    <w:tmpl w:val="BE682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76889"/>
    <w:multiLevelType w:val="hybridMultilevel"/>
    <w:tmpl w:val="AAD074DA"/>
    <w:lvl w:ilvl="0" w:tplc="EAFC55D2">
      <w:start w:val="92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4C0EA4"/>
    <w:multiLevelType w:val="hybridMultilevel"/>
    <w:tmpl w:val="DDC8D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856886">
    <w:abstractNumId w:val="8"/>
  </w:num>
  <w:num w:numId="2" w16cid:durableId="2081753939">
    <w:abstractNumId w:val="6"/>
  </w:num>
  <w:num w:numId="3" w16cid:durableId="1956207995">
    <w:abstractNumId w:val="5"/>
  </w:num>
  <w:num w:numId="4" w16cid:durableId="1345204375">
    <w:abstractNumId w:val="4"/>
  </w:num>
  <w:num w:numId="5" w16cid:durableId="761028243">
    <w:abstractNumId w:val="7"/>
  </w:num>
  <w:num w:numId="6" w16cid:durableId="1919094859">
    <w:abstractNumId w:val="3"/>
  </w:num>
  <w:num w:numId="7" w16cid:durableId="977611627">
    <w:abstractNumId w:val="2"/>
  </w:num>
  <w:num w:numId="8" w16cid:durableId="312179286">
    <w:abstractNumId w:val="1"/>
  </w:num>
  <w:num w:numId="9" w16cid:durableId="508371128">
    <w:abstractNumId w:val="0"/>
  </w:num>
  <w:num w:numId="10" w16cid:durableId="2146195473">
    <w:abstractNumId w:val="15"/>
  </w:num>
  <w:num w:numId="11" w16cid:durableId="1709598484">
    <w:abstractNumId w:val="9"/>
  </w:num>
  <w:num w:numId="12" w16cid:durableId="1104304647">
    <w:abstractNumId w:val="10"/>
  </w:num>
  <w:num w:numId="13" w16cid:durableId="694699822">
    <w:abstractNumId w:val="13"/>
  </w:num>
  <w:num w:numId="14" w16cid:durableId="1298611947">
    <w:abstractNumId w:val="11"/>
  </w:num>
  <w:num w:numId="15" w16cid:durableId="1447961852">
    <w:abstractNumId w:val="14"/>
  </w:num>
  <w:num w:numId="16" w16cid:durableId="14824570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05AA0"/>
    <w:rsid w:val="00013516"/>
    <w:rsid w:val="00015258"/>
    <w:rsid w:val="00025F8B"/>
    <w:rsid w:val="00034616"/>
    <w:rsid w:val="000364EC"/>
    <w:rsid w:val="000400F0"/>
    <w:rsid w:val="00046A45"/>
    <w:rsid w:val="00051D32"/>
    <w:rsid w:val="0006063C"/>
    <w:rsid w:val="00065E8C"/>
    <w:rsid w:val="00075F05"/>
    <w:rsid w:val="000776AF"/>
    <w:rsid w:val="00093D43"/>
    <w:rsid w:val="000A52EF"/>
    <w:rsid w:val="000D0943"/>
    <w:rsid w:val="000D106F"/>
    <w:rsid w:val="000D532A"/>
    <w:rsid w:val="000D6318"/>
    <w:rsid w:val="000F1711"/>
    <w:rsid w:val="00100A80"/>
    <w:rsid w:val="0010222D"/>
    <w:rsid w:val="001022FF"/>
    <w:rsid w:val="0010791B"/>
    <w:rsid w:val="00116042"/>
    <w:rsid w:val="001246FA"/>
    <w:rsid w:val="00125E05"/>
    <w:rsid w:val="00131053"/>
    <w:rsid w:val="00133631"/>
    <w:rsid w:val="0014157F"/>
    <w:rsid w:val="00141CB6"/>
    <w:rsid w:val="00146169"/>
    <w:rsid w:val="0015074B"/>
    <w:rsid w:val="001511BC"/>
    <w:rsid w:val="00154621"/>
    <w:rsid w:val="00167072"/>
    <w:rsid w:val="00173410"/>
    <w:rsid w:val="00173682"/>
    <w:rsid w:val="00176682"/>
    <w:rsid w:val="001816B7"/>
    <w:rsid w:val="00192B42"/>
    <w:rsid w:val="00197106"/>
    <w:rsid w:val="001B2097"/>
    <w:rsid w:val="001B3DC6"/>
    <w:rsid w:val="001D416B"/>
    <w:rsid w:val="001D677C"/>
    <w:rsid w:val="001E6A75"/>
    <w:rsid w:val="002075CF"/>
    <w:rsid w:val="00227BB2"/>
    <w:rsid w:val="00251CD0"/>
    <w:rsid w:val="00265297"/>
    <w:rsid w:val="00284A68"/>
    <w:rsid w:val="00286EDD"/>
    <w:rsid w:val="00290922"/>
    <w:rsid w:val="0029639D"/>
    <w:rsid w:val="002B0806"/>
    <w:rsid w:val="002C01E9"/>
    <w:rsid w:val="002C0640"/>
    <w:rsid w:val="002C15CA"/>
    <w:rsid w:val="002C4F1D"/>
    <w:rsid w:val="002D471D"/>
    <w:rsid w:val="002E33E0"/>
    <w:rsid w:val="002F5C92"/>
    <w:rsid w:val="00301576"/>
    <w:rsid w:val="00312DA1"/>
    <w:rsid w:val="003164D1"/>
    <w:rsid w:val="003230C5"/>
    <w:rsid w:val="00326F90"/>
    <w:rsid w:val="00332C4D"/>
    <w:rsid w:val="0033583C"/>
    <w:rsid w:val="00342F17"/>
    <w:rsid w:val="003473FC"/>
    <w:rsid w:val="00350051"/>
    <w:rsid w:val="003717B3"/>
    <w:rsid w:val="00374C36"/>
    <w:rsid w:val="00375C93"/>
    <w:rsid w:val="00381BF2"/>
    <w:rsid w:val="00381D1D"/>
    <w:rsid w:val="003927E9"/>
    <w:rsid w:val="003A4EFE"/>
    <w:rsid w:val="003A503B"/>
    <w:rsid w:val="003A6F8A"/>
    <w:rsid w:val="003B47A8"/>
    <w:rsid w:val="003B6786"/>
    <w:rsid w:val="003C74B3"/>
    <w:rsid w:val="003E1BF9"/>
    <w:rsid w:val="003E54C8"/>
    <w:rsid w:val="003F1523"/>
    <w:rsid w:val="003F458C"/>
    <w:rsid w:val="003F7764"/>
    <w:rsid w:val="004018D3"/>
    <w:rsid w:val="004022D3"/>
    <w:rsid w:val="00403CF6"/>
    <w:rsid w:val="00414A63"/>
    <w:rsid w:val="0042687E"/>
    <w:rsid w:val="00430CAE"/>
    <w:rsid w:val="0043293C"/>
    <w:rsid w:val="004357CB"/>
    <w:rsid w:val="00441CFA"/>
    <w:rsid w:val="00442A1E"/>
    <w:rsid w:val="00455F97"/>
    <w:rsid w:val="00457DFD"/>
    <w:rsid w:val="00471D2C"/>
    <w:rsid w:val="00476564"/>
    <w:rsid w:val="00480E90"/>
    <w:rsid w:val="004936AC"/>
    <w:rsid w:val="00493C9A"/>
    <w:rsid w:val="0049774B"/>
    <w:rsid w:val="004978C1"/>
    <w:rsid w:val="004A14A8"/>
    <w:rsid w:val="004A3D11"/>
    <w:rsid w:val="004A4D58"/>
    <w:rsid w:val="004A74C3"/>
    <w:rsid w:val="004B15CD"/>
    <w:rsid w:val="004C275A"/>
    <w:rsid w:val="004C7F4E"/>
    <w:rsid w:val="004E3819"/>
    <w:rsid w:val="004E41D8"/>
    <w:rsid w:val="00505B93"/>
    <w:rsid w:val="00507348"/>
    <w:rsid w:val="00531854"/>
    <w:rsid w:val="005418F4"/>
    <w:rsid w:val="00552CEA"/>
    <w:rsid w:val="0056498E"/>
    <w:rsid w:val="00567EE2"/>
    <w:rsid w:val="00570CCC"/>
    <w:rsid w:val="00576A62"/>
    <w:rsid w:val="00580B68"/>
    <w:rsid w:val="00591990"/>
    <w:rsid w:val="00595DB4"/>
    <w:rsid w:val="005A0370"/>
    <w:rsid w:val="005B2A38"/>
    <w:rsid w:val="005C66C8"/>
    <w:rsid w:val="005C76E0"/>
    <w:rsid w:val="005D6BA4"/>
    <w:rsid w:val="005F1821"/>
    <w:rsid w:val="005F1CFC"/>
    <w:rsid w:val="00616AFF"/>
    <w:rsid w:val="0064237B"/>
    <w:rsid w:val="006455E9"/>
    <w:rsid w:val="00657165"/>
    <w:rsid w:val="0066668C"/>
    <w:rsid w:val="00673609"/>
    <w:rsid w:val="00685F93"/>
    <w:rsid w:val="006A128A"/>
    <w:rsid w:val="006B5953"/>
    <w:rsid w:val="006C3D55"/>
    <w:rsid w:val="006C520D"/>
    <w:rsid w:val="006D76DE"/>
    <w:rsid w:val="006E0388"/>
    <w:rsid w:val="006E238B"/>
    <w:rsid w:val="006F2FB9"/>
    <w:rsid w:val="006F3497"/>
    <w:rsid w:val="006F6E2D"/>
    <w:rsid w:val="00701AE3"/>
    <w:rsid w:val="00703CCE"/>
    <w:rsid w:val="00710317"/>
    <w:rsid w:val="00714CDC"/>
    <w:rsid w:val="007154DD"/>
    <w:rsid w:val="00735427"/>
    <w:rsid w:val="00735C09"/>
    <w:rsid w:val="00742599"/>
    <w:rsid w:val="007500EE"/>
    <w:rsid w:val="00751997"/>
    <w:rsid w:val="00753F17"/>
    <w:rsid w:val="00764051"/>
    <w:rsid w:val="00764774"/>
    <w:rsid w:val="00771E33"/>
    <w:rsid w:val="0077764A"/>
    <w:rsid w:val="00782001"/>
    <w:rsid w:val="007839BB"/>
    <w:rsid w:val="007A3D6B"/>
    <w:rsid w:val="007A4125"/>
    <w:rsid w:val="007A485D"/>
    <w:rsid w:val="007A691D"/>
    <w:rsid w:val="007B10A0"/>
    <w:rsid w:val="007B3DC1"/>
    <w:rsid w:val="007B47D9"/>
    <w:rsid w:val="007B739A"/>
    <w:rsid w:val="007D07E0"/>
    <w:rsid w:val="007F4099"/>
    <w:rsid w:val="007F42B4"/>
    <w:rsid w:val="00801D83"/>
    <w:rsid w:val="00805DCE"/>
    <w:rsid w:val="0080683C"/>
    <w:rsid w:val="00831EBD"/>
    <w:rsid w:val="008350DC"/>
    <w:rsid w:val="00836606"/>
    <w:rsid w:val="008400CD"/>
    <w:rsid w:val="00851A92"/>
    <w:rsid w:val="008537DD"/>
    <w:rsid w:val="00871963"/>
    <w:rsid w:val="00873D82"/>
    <w:rsid w:val="008766F2"/>
    <w:rsid w:val="00894402"/>
    <w:rsid w:val="008B0239"/>
    <w:rsid w:val="008B2038"/>
    <w:rsid w:val="008B76AA"/>
    <w:rsid w:val="008D5BDE"/>
    <w:rsid w:val="008E339F"/>
    <w:rsid w:val="008F75A3"/>
    <w:rsid w:val="008F7D47"/>
    <w:rsid w:val="009011C2"/>
    <w:rsid w:val="00901FF4"/>
    <w:rsid w:val="0090447F"/>
    <w:rsid w:val="00906D73"/>
    <w:rsid w:val="00907395"/>
    <w:rsid w:val="0091063F"/>
    <w:rsid w:val="00932D69"/>
    <w:rsid w:val="00934945"/>
    <w:rsid w:val="0094373E"/>
    <w:rsid w:val="00957B76"/>
    <w:rsid w:val="00984806"/>
    <w:rsid w:val="009B590B"/>
    <w:rsid w:val="009B6F26"/>
    <w:rsid w:val="009D1F48"/>
    <w:rsid w:val="009E3F2D"/>
    <w:rsid w:val="009E52A8"/>
    <w:rsid w:val="00A13E84"/>
    <w:rsid w:val="00A15996"/>
    <w:rsid w:val="00A24D6D"/>
    <w:rsid w:val="00A4495C"/>
    <w:rsid w:val="00A46A10"/>
    <w:rsid w:val="00A51B1B"/>
    <w:rsid w:val="00A54D17"/>
    <w:rsid w:val="00A56E6E"/>
    <w:rsid w:val="00A648A3"/>
    <w:rsid w:val="00A70987"/>
    <w:rsid w:val="00A713B3"/>
    <w:rsid w:val="00A77020"/>
    <w:rsid w:val="00A8154D"/>
    <w:rsid w:val="00A84D13"/>
    <w:rsid w:val="00A910FC"/>
    <w:rsid w:val="00A94FE6"/>
    <w:rsid w:val="00A95C77"/>
    <w:rsid w:val="00A96742"/>
    <w:rsid w:val="00AA1D8D"/>
    <w:rsid w:val="00AA6C07"/>
    <w:rsid w:val="00AC6DBB"/>
    <w:rsid w:val="00AE1BB4"/>
    <w:rsid w:val="00AE272C"/>
    <w:rsid w:val="00AE31C3"/>
    <w:rsid w:val="00B00B71"/>
    <w:rsid w:val="00B14139"/>
    <w:rsid w:val="00B17498"/>
    <w:rsid w:val="00B22184"/>
    <w:rsid w:val="00B27724"/>
    <w:rsid w:val="00B360D6"/>
    <w:rsid w:val="00B43BF1"/>
    <w:rsid w:val="00B47730"/>
    <w:rsid w:val="00B50560"/>
    <w:rsid w:val="00B725E7"/>
    <w:rsid w:val="00BA1473"/>
    <w:rsid w:val="00BA210A"/>
    <w:rsid w:val="00BA5EB7"/>
    <w:rsid w:val="00BB66B2"/>
    <w:rsid w:val="00BB6F58"/>
    <w:rsid w:val="00BC5F7F"/>
    <w:rsid w:val="00BF57D3"/>
    <w:rsid w:val="00C01D18"/>
    <w:rsid w:val="00C02167"/>
    <w:rsid w:val="00C02F82"/>
    <w:rsid w:val="00C05CD0"/>
    <w:rsid w:val="00C1047B"/>
    <w:rsid w:val="00C13115"/>
    <w:rsid w:val="00C140D4"/>
    <w:rsid w:val="00C1585F"/>
    <w:rsid w:val="00C164FC"/>
    <w:rsid w:val="00C16707"/>
    <w:rsid w:val="00C3081D"/>
    <w:rsid w:val="00C42DC6"/>
    <w:rsid w:val="00C437A3"/>
    <w:rsid w:val="00C45345"/>
    <w:rsid w:val="00C637CA"/>
    <w:rsid w:val="00C64EE0"/>
    <w:rsid w:val="00C74D6C"/>
    <w:rsid w:val="00C81610"/>
    <w:rsid w:val="00C826DA"/>
    <w:rsid w:val="00C82CFB"/>
    <w:rsid w:val="00C93A3D"/>
    <w:rsid w:val="00CA4805"/>
    <w:rsid w:val="00CA7778"/>
    <w:rsid w:val="00CA7A31"/>
    <w:rsid w:val="00CB0664"/>
    <w:rsid w:val="00CB7A78"/>
    <w:rsid w:val="00CC2784"/>
    <w:rsid w:val="00CD47EC"/>
    <w:rsid w:val="00CE00DB"/>
    <w:rsid w:val="00CE0AFB"/>
    <w:rsid w:val="00D152CD"/>
    <w:rsid w:val="00D15AE3"/>
    <w:rsid w:val="00D22256"/>
    <w:rsid w:val="00D222E2"/>
    <w:rsid w:val="00D244BD"/>
    <w:rsid w:val="00D53F20"/>
    <w:rsid w:val="00D60719"/>
    <w:rsid w:val="00D74974"/>
    <w:rsid w:val="00D80739"/>
    <w:rsid w:val="00D94E87"/>
    <w:rsid w:val="00DA2219"/>
    <w:rsid w:val="00DA5FFB"/>
    <w:rsid w:val="00DB477F"/>
    <w:rsid w:val="00DC3A54"/>
    <w:rsid w:val="00DD252B"/>
    <w:rsid w:val="00DD393C"/>
    <w:rsid w:val="00DD4DD7"/>
    <w:rsid w:val="00DD58BA"/>
    <w:rsid w:val="00DE21FC"/>
    <w:rsid w:val="00DE5104"/>
    <w:rsid w:val="00DF5535"/>
    <w:rsid w:val="00E113FC"/>
    <w:rsid w:val="00E114F7"/>
    <w:rsid w:val="00E1282F"/>
    <w:rsid w:val="00E13AF2"/>
    <w:rsid w:val="00E20189"/>
    <w:rsid w:val="00E205E9"/>
    <w:rsid w:val="00E402E1"/>
    <w:rsid w:val="00E55FE1"/>
    <w:rsid w:val="00E63D44"/>
    <w:rsid w:val="00E65A4B"/>
    <w:rsid w:val="00E76898"/>
    <w:rsid w:val="00E853EE"/>
    <w:rsid w:val="00E86257"/>
    <w:rsid w:val="00E94534"/>
    <w:rsid w:val="00EA5144"/>
    <w:rsid w:val="00EC2CA0"/>
    <w:rsid w:val="00EE362F"/>
    <w:rsid w:val="00F024C4"/>
    <w:rsid w:val="00F143AB"/>
    <w:rsid w:val="00F609F2"/>
    <w:rsid w:val="00F77784"/>
    <w:rsid w:val="00F77E83"/>
    <w:rsid w:val="00F940B6"/>
    <w:rsid w:val="00FA732E"/>
    <w:rsid w:val="00FA75AA"/>
    <w:rsid w:val="00FC5E96"/>
    <w:rsid w:val="00FC693F"/>
    <w:rsid w:val="00FD7C40"/>
    <w:rsid w:val="00FF2146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DE30E"/>
  <w14:defaultImageDpi w14:val="330"/>
  <w15:docId w15:val="{4F4C51A3-FF82-4FFC-8F2C-241A11B4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230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9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371">
          <w:marLeft w:val="1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18">
          <w:marLeft w:val="1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4233">
          <w:marLeft w:val="1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917">
          <w:marLeft w:val="1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dly.com/badges/8d1659a0-1b35-40f0-9a57-646074da7c51/public_ur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D06DDD-E8A9-4892-8628-1048456AC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Shatanand Patil</cp:lastModifiedBy>
  <cp:revision>2</cp:revision>
  <cp:lastPrinted>2024-07-24T13:25:00Z</cp:lastPrinted>
  <dcterms:created xsi:type="dcterms:W3CDTF">2024-10-15T17:37:00Z</dcterms:created>
  <dcterms:modified xsi:type="dcterms:W3CDTF">2024-10-15T17:37:00Z</dcterms:modified>
  <cp:category/>
</cp:coreProperties>
</file>